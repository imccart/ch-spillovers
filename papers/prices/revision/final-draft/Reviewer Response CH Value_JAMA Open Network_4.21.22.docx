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9DE95" w14:textId="77777777" w:rsidR="00955D50" w:rsidRPr="00776B7C" w:rsidRDefault="0017277D" w:rsidP="00DF5EA1">
      <w:pPr>
        <w:jc w:val="center"/>
        <w:rPr>
          <w:b/>
          <w:noProof/>
          <w:sz w:val="20"/>
          <w:szCs w:val="20"/>
        </w:rPr>
      </w:pPr>
      <w:bookmarkStart w:id="0" w:name="_MailAutoSig"/>
      <w:r w:rsidRPr="00776B7C">
        <w:rPr>
          <w:b/>
          <w:noProof/>
          <w:sz w:val="20"/>
          <w:szCs w:val="20"/>
        </w:rPr>
        <w:t xml:space="preserve">Mehul V. Raval, </w:t>
      </w:r>
      <w:r w:rsidR="00955D50" w:rsidRPr="00776B7C">
        <w:rPr>
          <w:b/>
          <w:noProof/>
          <w:sz w:val="20"/>
          <w:szCs w:val="20"/>
        </w:rPr>
        <w:t xml:space="preserve">MD, MS, </w:t>
      </w:r>
      <w:r w:rsidR="00D31057" w:rsidRPr="00776B7C">
        <w:rPr>
          <w:b/>
          <w:noProof/>
          <w:sz w:val="20"/>
          <w:szCs w:val="20"/>
        </w:rPr>
        <w:t>FACS, FAAP</w:t>
      </w:r>
    </w:p>
    <w:p w14:paraId="46ECEB45" w14:textId="77777777" w:rsidR="0017277D" w:rsidRPr="00776B7C" w:rsidRDefault="0017277D" w:rsidP="00DF5EA1">
      <w:pPr>
        <w:jc w:val="center"/>
        <w:rPr>
          <w:noProof/>
          <w:sz w:val="16"/>
          <w:szCs w:val="20"/>
        </w:rPr>
      </w:pPr>
      <w:r w:rsidRPr="00776B7C">
        <w:rPr>
          <w:noProof/>
          <w:sz w:val="16"/>
          <w:szCs w:val="20"/>
        </w:rPr>
        <w:t>Ass</w:t>
      </w:r>
      <w:r w:rsidR="00955D50" w:rsidRPr="00776B7C">
        <w:rPr>
          <w:noProof/>
          <w:sz w:val="16"/>
          <w:szCs w:val="20"/>
        </w:rPr>
        <w:t>ociate</w:t>
      </w:r>
      <w:r w:rsidRPr="00776B7C">
        <w:rPr>
          <w:noProof/>
          <w:sz w:val="16"/>
          <w:szCs w:val="20"/>
        </w:rPr>
        <w:t xml:space="preserve"> Professor of Surgery</w:t>
      </w:r>
    </w:p>
    <w:p w14:paraId="0A0A9A8D" w14:textId="77777777" w:rsidR="0017277D" w:rsidRPr="00776B7C" w:rsidRDefault="0017277D" w:rsidP="00DF5EA1">
      <w:pPr>
        <w:jc w:val="center"/>
        <w:rPr>
          <w:noProof/>
          <w:sz w:val="16"/>
          <w:szCs w:val="20"/>
        </w:rPr>
      </w:pPr>
      <w:r w:rsidRPr="00776B7C">
        <w:rPr>
          <w:noProof/>
          <w:sz w:val="16"/>
          <w:szCs w:val="20"/>
        </w:rPr>
        <w:t>Division of Pediatric Surgery, Department of Surgery</w:t>
      </w:r>
    </w:p>
    <w:p w14:paraId="53D7B697" w14:textId="77777777" w:rsidR="00955D50" w:rsidRPr="00776B7C" w:rsidRDefault="00955D50" w:rsidP="00955D50">
      <w:pPr>
        <w:jc w:val="center"/>
        <w:rPr>
          <w:noProof/>
          <w:sz w:val="16"/>
          <w:szCs w:val="20"/>
        </w:rPr>
      </w:pPr>
      <w:r w:rsidRPr="00776B7C">
        <w:rPr>
          <w:noProof/>
          <w:sz w:val="16"/>
          <w:szCs w:val="20"/>
        </w:rPr>
        <w:t>Faculty, Surgical Outcomes and Quality Improvement Center</w:t>
      </w:r>
    </w:p>
    <w:p w14:paraId="23158EDB" w14:textId="77777777" w:rsidR="00735565" w:rsidRPr="00776B7C" w:rsidRDefault="00735565" w:rsidP="00955D50">
      <w:pPr>
        <w:jc w:val="center"/>
        <w:rPr>
          <w:noProof/>
          <w:sz w:val="16"/>
          <w:szCs w:val="20"/>
        </w:rPr>
      </w:pPr>
      <w:r w:rsidRPr="00776B7C">
        <w:rPr>
          <w:noProof/>
          <w:sz w:val="16"/>
          <w:szCs w:val="20"/>
        </w:rPr>
        <w:t>Center for Health Services and Outcomes Research, Institute for Public Health And Medicine</w:t>
      </w:r>
    </w:p>
    <w:p w14:paraId="71119980" w14:textId="57F1C7F9" w:rsidR="00955D50" w:rsidRPr="00776B7C" w:rsidRDefault="006313DD" w:rsidP="00955D50">
      <w:pPr>
        <w:jc w:val="center"/>
        <w:rPr>
          <w:noProof/>
          <w:sz w:val="16"/>
          <w:szCs w:val="20"/>
        </w:rPr>
      </w:pPr>
      <w:r>
        <w:rPr>
          <w:noProof/>
          <w:sz w:val="16"/>
          <w:szCs w:val="20"/>
        </w:rPr>
        <w:t>Vice Chair of Quality and Safety</w:t>
      </w:r>
    </w:p>
    <w:p w14:paraId="5876E4F1" w14:textId="1A16D7AA" w:rsidR="00735565" w:rsidRPr="00776B7C" w:rsidRDefault="00735565" w:rsidP="00735565">
      <w:pPr>
        <w:jc w:val="center"/>
        <w:rPr>
          <w:noProof/>
          <w:sz w:val="16"/>
          <w:szCs w:val="20"/>
        </w:rPr>
      </w:pPr>
      <w:r w:rsidRPr="00776B7C">
        <w:rPr>
          <w:noProof/>
          <w:sz w:val="16"/>
          <w:szCs w:val="20"/>
        </w:rPr>
        <w:t>University Feinberg School of Medicine</w:t>
      </w:r>
    </w:p>
    <w:p w14:paraId="4B3AAB80" w14:textId="77777777" w:rsidR="00955D50" w:rsidRPr="00776B7C" w:rsidRDefault="00955D50" w:rsidP="00955D50">
      <w:pPr>
        <w:jc w:val="center"/>
        <w:rPr>
          <w:noProof/>
          <w:sz w:val="16"/>
          <w:szCs w:val="20"/>
        </w:rPr>
      </w:pPr>
      <w:r w:rsidRPr="00776B7C">
        <w:rPr>
          <w:noProof/>
          <w:sz w:val="16"/>
          <w:szCs w:val="20"/>
        </w:rPr>
        <w:t>Ann &amp; Robert H. Lurie Children's Hospital of Chicago</w:t>
      </w:r>
    </w:p>
    <w:p w14:paraId="24D22BD6" w14:textId="77777777" w:rsidR="00955D50" w:rsidRPr="00776B7C" w:rsidRDefault="006F5F03" w:rsidP="00DF5EA1">
      <w:pPr>
        <w:jc w:val="center"/>
        <w:rPr>
          <w:noProof/>
          <w:sz w:val="16"/>
          <w:szCs w:val="20"/>
        </w:rPr>
      </w:pPr>
      <w:hyperlink r:id="rId7" w:history="1">
        <w:r w:rsidR="00955D50" w:rsidRPr="00776B7C">
          <w:rPr>
            <w:rStyle w:val="Hyperlink"/>
            <w:noProof/>
            <w:sz w:val="16"/>
            <w:szCs w:val="20"/>
          </w:rPr>
          <w:t>mraval@luriechildrens.org</w:t>
        </w:r>
      </w:hyperlink>
    </w:p>
    <w:p w14:paraId="2DE87E85" w14:textId="77777777" w:rsidR="00955D50" w:rsidRPr="00776B7C" w:rsidRDefault="00955D50" w:rsidP="00955D50">
      <w:pPr>
        <w:jc w:val="center"/>
        <w:rPr>
          <w:noProof/>
          <w:sz w:val="16"/>
          <w:szCs w:val="20"/>
        </w:rPr>
      </w:pPr>
      <w:r w:rsidRPr="00776B7C">
        <w:rPr>
          <w:noProof/>
          <w:sz w:val="16"/>
          <w:szCs w:val="20"/>
        </w:rPr>
        <w:t>Clinical:</w:t>
      </w:r>
      <w:r w:rsidRPr="00776B7C">
        <w:t xml:space="preserve"> </w:t>
      </w:r>
      <w:r w:rsidRPr="00776B7C">
        <w:rPr>
          <w:noProof/>
          <w:sz w:val="16"/>
          <w:szCs w:val="20"/>
        </w:rPr>
        <w:t>225 E. Chicago Avenue, Box 63</w:t>
      </w:r>
    </w:p>
    <w:p w14:paraId="4B4A7C9F" w14:textId="77777777" w:rsidR="00955D50" w:rsidRPr="00776B7C" w:rsidRDefault="00955D50" w:rsidP="00955D50">
      <w:pPr>
        <w:jc w:val="center"/>
        <w:rPr>
          <w:noProof/>
          <w:sz w:val="16"/>
          <w:szCs w:val="20"/>
        </w:rPr>
      </w:pPr>
      <w:r w:rsidRPr="00776B7C">
        <w:rPr>
          <w:noProof/>
          <w:sz w:val="16"/>
          <w:szCs w:val="20"/>
        </w:rPr>
        <w:t>Chicago, IL 60611</w:t>
      </w:r>
    </w:p>
    <w:p w14:paraId="039BC478" w14:textId="77777777" w:rsidR="00955D50" w:rsidRPr="00776B7C" w:rsidRDefault="00955D50" w:rsidP="00955D50">
      <w:pPr>
        <w:jc w:val="center"/>
        <w:rPr>
          <w:noProof/>
          <w:sz w:val="16"/>
          <w:szCs w:val="20"/>
        </w:rPr>
      </w:pPr>
      <w:r w:rsidRPr="00776B7C">
        <w:rPr>
          <w:noProof/>
          <w:sz w:val="16"/>
          <w:szCs w:val="20"/>
        </w:rPr>
        <w:t>Office (312) 227-4210</w:t>
      </w:r>
    </w:p>
    <w:p w14:paraId="09CCE7DE" w14:textId="77777777" w:rsidR="00955D50" w:rsidRPr="00776B7C" w:rsidRDefault="00955D50" w:rsidP="00955D50">
      <w:pPr>
        <w:jc w:val="center"/>
        <w:rPr>
          <w:noProof/>
          <w:sz w:val="16"/>
          <w:szCs w:val="20"/>
        </w:rPr>
      </w:pPr>
      <w:r w:rsidRPr="00776B7C">
        <w:rPr>
          <w:noProof/>
          <w:sz w:val="16"/>
          <w:szCs w:val="20"/>
        </w:rPr>
        <w:t>Fax (312) 227-9678</w:t>
      </w:r>
    </w:p>
    <w:p w14:paraId="14E7F2F0" w14:textId="77777777" w:rsidR="00955D50" w:rsidRPr="00776B7C" w:rsidRDefault="00955D50" w:rsidP="00955D50">
      <w:pPr>
        <w:jc w:val="center"/>
        <w:rPr>
          <w:noProof/>
          <w:sz w:val="16"/>
          <w:szCs w:val="20"/>
        </w:rPr>
      </w:pPr>
      <w:r w:rsidRPr="00776B7C">
        <w:rPr>
          <w:noProof/>
          <w:sz w:val="16"/>
          <w:szCs w:val="20"/>
        </w:rPr>
        <w:t>Research: 633 N. St. Clair St., 20</w:t>
      </w:r>
      <w:r w:rsidRPr="00776B7C">
        <w:rPr>
          <w:noProof/>
          <w:sz w:val="16"/>
          <w:szCs w:val="20"/>
          <w:vertAlign w:val="superscript"/>
        </w:rPr>
        <w:t>th</w:t>
      </w:r>
      <w:r w:rsidRPr="00776B7C">
        <w:rPr>
          <w:noProof/>
          <w:sz w:val="16"/>
          <w:szCs w:val="20"/>
        </w:rPr>
        <w:t xml:space="preserve"> Floor</w:t>
      </w:r>
    </w:p>
    <w:p w14:paraId="215F9903" w14:textId="77777777" w:rsidR="00955D50" w:rsidRPr="00776B7C" w:rsidRDefault="00955D50" w:rsidP="00955D50">
      <w:pPr>
        <w:jc w:val="center"/>
        <w:rPr>
          <w:noProof/>
          <w:sz w:val="16"/>
          <w:szCs w:val="20"/>
        </w:rPr>
      </w:pPr>
      <w:r w:rsidRPr="00776B7C">
        <w:rPr>
          <w:noProof/>
          <w:sz w:val="16"/>
          <w:szCs w:val="20"/>
        </w:rPr>
        <w:t>Chicago, IL 60611</w:t>
      </w:r>
    </w:p>
    <w:bookmarkEnd w:id="0"/>
    <w:p w14:paraId="6B7DC7ED" w14:textId="77777777" w:rsidR="00955D50" w:rsidRPr="00776B7C" w:rsidRDefault="00955D50" w:rsidP="00C10DB9">
      <w:pPr>
        <w:pStyle w:val="Date"/>
        <w:spacing w:after="0"/>
        <w:rPr>
          <w:sz w:val="20"/>
          <w:szCs w:val="20"/>
        </w:rPr>
      </w:pPr>
    </w:p>
    <w:p w14:paraId="536BC602" w14:textId="77777777" w:rsidR="004A2289" w:rsidRPr="00776B7C" w:rsidRDefault="004A2289" w:rsidP="004A2289"/>
    <w:p w14:paraId="68981EC1" w14:textId="77777777" w:rsidR="004A2289" w:rsidRPr="00776B7C" w:rsidRDefault="004A2289" w:rsidP="004A2289"/>
    <w:p w14:paraId="2EE0BEC3" w14:textId="120DB568" w:rsidR="00BD0BBB" w:rsidRPr="00776B7C" w:rsidRDefault="006313DD" w:rsidP="00C10DB9">
      <w:pPr>
        <w:pStyle w:val="Date"/>
        <w:spacing w:after="0"/>
        <w:rPr>
          <w:szCs w:val="20"/>
        </w:rPr>
      </w:pPr>
      <w:r>
        <w:rPr>
          <w:szCs w:val="20"/>
        </w:rPr>
        <w:t>April 2</w:t>
      </w:r>
      <w:r w:rsidR="00712108">
        <w:rPr>
          <w:szCs w:val="20"/>
        </w:rPr>
        <w:t>7</w:t>
      </w:r>
      <w:r>
        <w:rPr>
          <w:szCs w:val="20"/>
        </w:rPr>
        <w:t>, 2022</w:t>
      </w:r>
    </w:p>
    <w:p w14:paraId="7F0300D9" w14:textId="77777777" w:rsidR="00C10DB9" w:rsidRPr="00776B7C" w:rsidRDefault="00C10DB9" w:rsidP="00C10DB9">
      <w:pPr>
        <w:rPr>
          <w:szCs w:val="20"/>
        </w:rPr>
      </w:pPr>
    </w:p>
    <w:p w14:paraId="31448602" w14:textId="77777777" w:rsidR="004A2289" w:rsidRPr="00776B7C" w:rsidRDefault="004A2289" w:rsidP="00C10DB9">
      <w:pPr>
        <w:rPr>
          <w:szCs w:val="20"/>
        </w:rPr>
      </w:pPr>
    </w:p>
    <w:p w14:paraId="23230685" w14:textId="3B30BD83" w:rsidR="004A2289" w:rsidRPr="00776B7C" w:rsidRDefault="00C82124" w:rsidP="00C10DB9">
      <w:pPr>
        <w:rPr>
          <w:szCs w:val="20"/>
        </w:rPr>
      </w:pPr>
      <w:r w:rsidRPr="00776B7C">
        <w:rPr>
          <w:szCs w:val="20"/>
        </w:rPr>
        <w:t>RE:</w:t>
      </w:r>
      <w:r w:rsidR="004A2289" w:rsidRPr="00776B7C">
        <w:rPr>
          <w:szCs w:val="20"/>
        </w:rPr>
        <w:t xml:space="preserve"> </w:t>
      </w:r>
      <w:r w:rsidR="00CB4DF5" w:rsidRPr="00776B7C">
        <w:rPr>
          <w:i/>
          <w:iCs/>
          <w:szCs w:val="20"/>
        </w:rPr>
        <w:t>JAMA Open Network</w:t>
      </w:r>
      <w:r w:rsidR="00CB4DF5" w:rsidRPr="00776B7C">
        <w:rPr>
          <w:szCs w:val="20"/>
        </w:rPr>
        <w:t xml:space="preserve"> submission titled: </w:t>
      </w:r>
      <w:r w:rsidR="00CB4DF5" w:rsidRPr="00776B7C">
        <w:rPr>
          <w:b/>
        </w:rPr>
        <w:t>Association of Children’s Hospital Status on Value for Common Surgical Conditions</w:t>
      </w:r>
    </w:p>
    <w:p w14:paraId="11BDEF6A" w14:textId="77777777" w:rsidR="00C82124" w:rsidRPr="00776B7C" w:rsidRDefault="00C82124" w:rsidP="00C10DB9">
      <w:pPr>
        <w:rPr>
          <w:szCs w:val="20"/>
        </w:rPr>
      </w:pPr>
    </w:p>
    <w:p w14:paraId="3E9679D8" w14:textId="0AE9E810" w:rsidR="00712229" w:rsidRPr="00776B7C" w:rsidRDefault="004A2289" w:rsidP="00712229">
      <w:pPr>
        <w:pStyle w:val="BodyText"/>
        <w:rPr>
          <w:szCs w:val="20"/>
        </w:rPr>
      </w:pPr>
      <w:r w:rsidRPr="00776B7C">
        <w:rPr>
          <w:szCs w:val="20"/>
        </w:rPr>
        <w:t xml:space="preserve">Dear </w:t>
      </w:r>
      <w:r w:rsidR="00CB4DF5" w:rsidRPr="00776B7C">
        <w:rPr>
          <w:szCs w:val="20"/>
        </w:rPr>
        <w:t xml:space="preserve">Dr. </w:t>
      </w:r>
      <w:r w:rsidR="00B26497" w:rsidRPr="00776B7C">
        <w:rPr>
          <w:szCs w:val="20"/>
        </w:rPr>
        <w:t>Morris</w:t>
      </w:r>
      <w:r w:rsidR="006313DD">
        <w:rPr>
          <w:szCs w:val="20"/>
        </w:rPr>
        <w:t xml:space="preserve"> and Editors Staff of </w:t>
      </w:r>
      <w:r w:rsidR="006313DD" w:rsidRPr="006313DD">
        <w:rPr>
          <w:i/>
          <w:iCs/>
          <w:szCs w:val="20"/>
        </w:rPr>
        <w:t>JAMA Open Network</w:t>
      </w:r>
      <w:r w:rsidR="00B26497" w:rsidRPr="00776B7C">
        <w:rPr>
          <w:szCs w:val="20"/>
        </w:rPr>
        <w:t>,</w:t>
      </w:r>
      <w:r w:rsidR="00712229" w:rsidRPr="00776B7C">
        <w:rPr>
          <w:szCs w:val="20"/>
        </w:rPr>
        <w:t xml:space="preserve"> </w:t>
      </w:r>
    </w:p>
    <w:p w14:paraId="2DCD201F" w14:textId="3609B878" w:rsidR="00C82124" w:rsidRDefault="004A2289" w:rsidP="00712229">
      <w:pPr>
        <w:pStyle w:val="BodyText"/>
      </w:pPr>
      <w:r w:rsidRPr="00776B7C">
        <w:rPr>
          <w:szCs w:val="20"/>
        </w:rPr>
        <w:t xml:space="preserve">On behalf of my co-authors we respectfully submit the attached </w:t>
      </w:r>
      <w:r w:rsidR="00A76F1B" w:rsidRPr="00776B7C">
        <w:rPr>
          <w:szCs w:val="20"/>
        </w:rPr>
        <w:t xml:space="preserve">revised </w:t>
      </w:r>
      <w:r w:rsidRPr="00776B7C">
        <w:rPr>
          <w:szCs w:val="20"/>
        </w:rPr>
        <w:t xml:space="preserve">manuscript for consideration for publication in </w:t>
      </w:r>
      <w:r w:rsidR="00A76F1B" w:rsidRPr="00776B7C">
        <w:rPr>
          <w:i/>
          <w:iCs/>
          <w:szCs w:val="20"/>
        </w:rPr>
        <w:t>JAMA Open Networ</w:t>
      </w:r>
      <w:r w:rsidR="006313DD">
        <w:rPr>
          <w:i/>
          <w:iCs/>
          <w:szCs w:val="20"/>
        </w:rPr>
        <w:t>k</w:t>
      </w:r>
      <w:r w:rsidR="00A76F1B" w:rsidRPr="00776B7C">
        <w:rPr>
          <w:szCs w:val="20"/>
        </w:rPr>
        <w:t xml:space="preserve">. </w:t>
      </w:r>
      <w:r w:rsidR="006313DD">
        <w:t>As requested, we have</w:t>
      </w:r>
      <w:r w:rsidR="008024EF" w:rsidRPr="00776B7C">
        <w:t xml:space="preserve"> provide</w:t>
      </w:r>
      <w:r w:rsidR="006313DD">
        <w:t xml:space="preserve">d detailed </w:t>
      </w:r>
      <w:r w:rsidR="008024EF" w:rsidRPr="00776B7C">
        <w:t xml:space="preserve">response to the </w:t>
      </w:r>
      <w:r w:rsidR="006313DD">
        <w:t xml:space="preserve">each of the </w:t>
      </w:r>
      <w:r w:rsidR="008024EF" w:rsidRPr="00776B7C">
        <w:t>reviewer</w:t>
      </w:r>
      <w:r w:rsidR="006313DD">
        <w:t>s’ thoughtful comments</w:t>
      </w:r>
      <w:r w:rsidR="008024EF" w:rsidRPr="00776B7C">
        <w:t xml:space="preserve"> in the attached letter</w:t>
      </w:r>
      <w:r w:rsidR="006313DD">
        <w:t>. Our</w:t>
      </w:r>
      <w:r w:rsidR="008024EF" w:rsidRPr="00776B7C">
        <w:t xml:space="preserve"> responses </w:t>
      </w:r>
      <w:r w:rsidR="006313DD">
        <w:t>are</w:t>
      </w:r>
      <w:r w:rsidR="008024EF" w:rsidRPr="00776B7C">
        <w:t xml:space="preserve"> in </w:t>
      </w:r>
      <w:r w:rsidR="008024EF" w:rsidRPr="00776B7C">
        <w:rPr>
          <w:b/>
          <w:bCs/>
        </w:rPr>
        <w:t xml:space="preserve">bold </w:t>
      </w:r>
      <w:r w:rsidR="008024EF" w:rsidRPr="00776B7C">
        <w:t xml:space="preserve">and associated line references highlighted </w:t>
      </w:r>
      <w:r w:rsidR="008024EF" w:rsidRPr="00776B7C">
        <w:rPr>
          <w:highlight w:val="yellow"/>
        </w:rPr>
        <w:t>in yellow</w:t>
      </w:r>
      <w:r w:rsidR="008024EF" w:rsidRPr="00776B7C">
        <w:t>.</w:t>
      </w:r>
      <w:r w:rsidR="00301E06">
        <w:t xml:space="preserve"> Further, we have provided a “tracked changes”</w:t>
      </w:r>
      <w:r w:rsidR="008024EF" w:rsidRPr="00776B7C">
        <w:t xml:space="preserve"> </w:t>
      </w:r>
      <w:r w:rsidR="00301E06">
        <w:t xml:space="preserve">version and “clean” version of the manuscript.  </w:t>
      </w:r>
    </w:p>
    <w:p w14:paraId="59F89886" w14:textId="2DF6AE69" w:rsidR="00301E06" w:rsidRPr="00446CA3" w:rsidRDefault="0069071D" w:rsidP="00712229">
      <w:pPr>
        <w:pStyle w:val="BodyText"/>
        <w:rPr>
          <w:szCs w:val="20"/>
        </w:rPr>
      </w:pPr>
      <w:r>
        <w:rPr>
          <w:szCs w:val="20"/>
        </w:rPr>
        <w:t xml:space="preserve">The </w:t>
      </w:r>
      <w:r w:rsidR="00446CA3">
        <w:rPr>
          <w:szCs w:val="20"/>
        </w:rPr>
        <w:t>incorporated</w:t>
      </w:r>
      <w:r>
        <w:rPr>
          <w:szCs w:val="20"/>
        </w:rPr>
        <w:t xml:space="preserve"> changes, as suggested by reviewers, now strengthen this AHRQ R01 funded research</w:t>
      </w:r>
      <w:r w:rsidR="00446CA3">
        <w:rPr>
          <w:szCs w:val="20"/>
        </w:rPr>
        <w:t xml:space="preserve">. We feel that the readership of </w:t>
      </w:r>
      <w:r w:rsidR="00446CA3" w:rsidRPr="00776B7C">
        <w:rPr>
          <w:i/>
          <w:iCs/>
          <w:szCs w:val="20"/>
        </w:rPr>
        <w:t>JAMA Open Networ</w:t>
      </w:r>
      <w:r w:rsidR="00446CA3">
        <w:rPr>
          <w:i/>
          <w:iCs/>
          <w:szCs w:val="20"/>
        </w:rPr>
        <w:t>k</w:t>
      </w:r>
      <w:r w:rsidR="00446CA3">
        <w:rPr>
          <w:szCs w:val="20"/>
        </w:rPr>
        <w:t xml:space="preserve"> will find our timely results fascinating.  </w:t>
      </w:r>
      <w:r w:rsidR="008F2637">
        <w:rPr>
          <w:szCs w:val="20"/>
        </w:rPr>
        <w:t>To our knowledge, this is the first publication of its type to address the value proposition for children’s hospitals in the United States.</w:t>
      </w:r>
      <w:r w:rsidR="00446CA3">
        <w:rPr>
          <w:szCs w:val="20"/>
        </w:rPr>
        <w:t xml:space="preserve"> </w:t>
      </w:r>
    </w:p>
    <w:p w14:paraId="31561822" w14:textId="3C9EE025" w:rsidR="004A2289" w:rsidRPr="00776B7C" w:rsidRDefault="004A2289" w:rsidP="004A2289">
      <w:pPr>
        <w:pStyle w:val="BodyText"/>
        <w:rPr>
          <w:szCs w:val="20"/>
        </w:rPr>
      </w:pPr>
      <w:r w:rsidRPr="00776B7C">
        <w:rPr>
          <w:szCs w:val="20"/>
        </w:rPr>
        <w:t>All authors are responsible for reported research and have participated in the concept and design, analysis and interpretation of data, drafting or revising, and have approved this manuscript as submitted.</w:t>
      </w:r>
      <w:r w:rsidR="00DF5B8B" w:rsidRPr="00776B7C">
        <w:rPr>
          <w:szCs w:val="20"/>
        </w:rPr>
        <w:t xml:space="preserve"> </w:t>
      </w:r>
      <w:r w:rsidR="00301E06">
        <w:rPr>
          <w:szCs w:val="20"/>
        </w:rPr>
        <w:t xml:space="preserve">This work is not under consideration for publication in any other venues. </w:t>
      </w:r>
      <w:r w:rsidR="00DF5B8B" w:rsidRPr="00776B7C">
        <w:rPr>
          <w:szCs w:val="20"/>
        </w:rPr>
        <w:t xml:space="preserve">We appreciate your review and consideration for publication in </w:t>
      </w:r>
      <w:r w:rsidR="00DF5B8B" w:rsidRPr="00776B7C">
        <w:rPr>
          <w:i/>
          <w:iCs/>
          <w:szCs w:val="20"/>
        </w:rPr>
        <w:t xml:space="preserve">JAMA Open Network. </w:t>
      </w:r>
    </w:p>
    <w:p w14:paraId="4EE8A625" w14:textId="77777777" w:rsidR="004A2289" w:rsidRPr="00776B7C" w:rsidRDefault="004A2289" w:rsidP="004A2289">
      <w:pPr>
        <w:pStyle w:val="BodyText"/>
        <w:rPr>
          <w:szCs w:val="20"/>
        </w:rPr>
      </w:pPr>
    </w:p>
    <w:p w14:paraId="4E3AB275" w14:textId="77777777" w:rsidR="00712229" w:rsidRPr="00776B7C" w:rsidRDefault="00712229" w:rsidP="00712229">
      <w:pPr>
        <w:pStyle w:val="BodyText"/>
        <w:rPr>
          <w:szCs w:val="20"/>
        </w:rPr>
      </w:pPr>
      <w:r w:rsidRPr="00776B7C">
        <w:rPr>
          <w:szCs w:val="20"/>
        </w:rPr>
        <w:t>Yours in service,</w:t>
      </w:r>
    </w:p>
    <w:p w14:paraId="3CDD0440" w14:textId="77777777" w:rsidR="00955D50" w:rsidRPr="00776B7C" w:rsidRDefault="00955D50" w:rsidP="00712229">
      <w:pPr>
        <w:pStyle w:val="BodyText"/>
        <w:rPr>
          <w:rStyle w:val="Emphasis"/>
          <w:sz w:val="32"/>
        </w:rPr>
      </w:pPr>
      <w:r w:rsidRPr="00776B7C">
        <w:rPr>
          <w:i/>
          <w:iCs/>
          <w:noProof/>
          <w:sz w:val="32"/>
        </w:rPr>
        <w:drawing>
          <wp:inline distT="0" distB="0" distL="0" distR="0" wp14:anchorId="397389C7" wp14:editId="2079636C">
            <wp:extent cx="1694329" cy="403947"/>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val_Signature.PNG"/>
                    <pic:cNvPicPr/>
                  </pic:nvPicPr>
                  <pic:blipFill>
                    <a:blip r:embed="rId8">
                      <a:extLst>
                        <a:ext uri="{28A0092B-C50C-407E-A947-70E740481C1C}">
                          <a14:useLocalDpi xmlns:a14="http://schemas.microsoft.com/office/drawing/2010/main" val="0"/>
                        </a:ext>
                      </a:extLst>
                    </a:blip>
                    <a:stretch>
                      <a:fillRect/>
                    </a:stretch>
                  </pic:blipFill>
                  <pic:spPr>
                    <a:xfrm>
                      <a:off x="0" y="0"/>
                      <a:ext cx="1779083" cy="424153"/>
                    </a:xfrm>
                    <a:prstGeom prst="rect">
                      <a:avLst/>
                    </a:prstGeom>
                  </pic:spPr>
                </pic:pic>
              </a:graphicData>
            </a:graphic>
          </wp:inline>
        </w:drawing>
      </w:r>
    </w:p>
    <w:p w14:paraId="05F8EB9D" w14:textId="63B4091C" w:rsidR="00F37A16" w:rsidRPr="00776B7C" w:rsidRDefault="00712229" w:rsidP="00712229">
      <w:pPr>
        <w:pStyle w:val="BodyText"/>
        <w:rPr>
          <w:szCs w:val="20"/>
        </w:rPr>
      </w:pPr>
      <w:r w:rsidRPr="00776B7C">
        <w:rPr>
          <w:szCs w:val="20"/>
        </w:rPr>
        <w:t>Mehul V. Raval, MD, MS</w:t>
      </w:r>
    </w:p>
    <w:p w14:paraId="0CCE5B34" w14:textId="638DA02C" w:rsidR="006A6D96" w:rsidRPr="00776B7C" w:rsidRDefault="006A6D96" w:rsidP="00712229">
      <w:pPr>
        <w:pStyle w:val="BodyText"/>
        <w:rPr>
          <w:szCs w:val="20"/>
        </w:rPr>
      </w:pPr>
    </w:p>
    <w:p w14:paraId="4B46A05C" w14:textId="6F82C43B" w:rsidR="006A6D96" w:rsidRPr="00776B7C" w:rsidRDefault="006A6D96" w:rsidP="00712229">
      <w:pPr>
        <w:pStyle w:val="BodyText"/>
        <w:rPr>
          <w:szCs w:val="20"/>
        </w:rPr>
      </w:pPr>
    </w:p>
    <w:p w14:paraId="2DC7762D" w14:textId="13780F92" w:rsidR="00457AFE" w:rsidRPr="00682BDD" w:rsidRDefault="00B70F5E" w:rsidP="00682BDD">
      <w:pPr>
        <w:pStyle w:val="BodyText"/>
        <w:spacing w:after="0"/>
        <w:rPr>
          <w:color w:val="323130"/>
          <w:shd w:val="clear" w:color="auto" w:fill="FFFFFF"/>
        </w:rPr>
      </w:pPr>
      <w:r w:rsidRPr="00682BDD">
        <w:rPr>
          <w:color w:val="323130"/>
          <w:shd w:val="clear" w:color="auto" w:fill="FFFFFF"/>
        </w:rPr>
        <w:lastRenderedPageBreak/>
        <w:t>EDITOR'S SPECIFIC COMMENTS:</w:t>
      </w:r>
      <w:r w:rsidRPr="00682BDD">
        <w:rPr>
          <w:color w:val="323130"/>
        </w:rPr>
        <w:br/>
      </w:r>
      <w:r w:rsidRPr="00682BDD">
        <w:rPr>
          <w:color w:val="323130"/>
        </w:rPr>
        <w:br/>
      </w:r>
      <w:r w:rsidR="008844B1" w:rsidRPr="00682BDD">
        <w:rPr>
          <w:color w:val="323130"/>
          <w:shd w:val="clear" w:color="auto" w:fill="FFFFFF"/>
        </w:rPr>
        <w:t xml:space="preserve">E1: </w:t>
      </w:r>
      <w:r w:rsidRPr="00682BDD">
        <w:rPr>
          <w:color w:val="323130"/>
          <w:shd w:val="clear" w:color="auto" w:fill="FFFFFF"/>
        </w:rPr>
        <w:t>Key Points, Findings: Include the study design (eg, clinical trial, cohort study, case-control study, meta-analysis, etc). Focus on primary outcome(s) and finding(s). Do not emphasize secondary outcomes. Report basic numbers only but state if results are statistically significant or not significant; do not include results of statistical tests or measures of variance. Limit to no more than 1-2 sentences.</w:t>
      </w:r>
    </w:p>
    <w:p w14:paraId="18B3EC45" w14:textId="77777777" w:rsidR="00C95B27" w:rsidRPr="00682BDD" w:rsidRDefault="00C95B27" w:rsidP="00682BDD">
      <w:pPr>
        <w:pStyle w:val="BodyText"/>
        <w:spacing w:after="0"/>
        <w:rPr>
          <w:b/>
          <w:bCs/>
          <w:color w:val="323130"/>
          <w:shd w:val="clear" w:color="auto" w:fill="FFFFFF"/>
        </w:rPr>
      </w:pPr>
    </w:p>
    <w:p w14:paraId="7AB88E9B" w14:textId="210865E1" w:rsidR="00C95B27" w:rsidRPr="00682BDD" w:rsidRDefault="008844B1" w:rsidP="00682BDD">
      <w:pPr>
        <w:pStyle w:val="BodyText"/>
        <w:spacing w:after="0"/>
        <w:ind w:left="720"/>
        <w:rPr>
          <w:b/>
        </w:rPr>
      </w:pPr>
      <w:r w:rsidRPr="00682BDD">
        <w:rPr>
          <w:b/>
          <w:bCs/>
          <w:color w:val="323130"/>
          <w:shd w:val="clear" w:color="auto" w:fill="FFFFFF"/>
        </w:rPr>
        <w:t xml:space="preserve">E1: </w:t>
      </w:r>
      <w:r w:rsidR="00852009" w:rsidRPr="00682BDD">
        <w:rPr>
          <w:b/>
          <w:bCs/>
          <w:color w:val="323130"/>
          <w:shd w:val="clear" w:color="auto" w:fill="FFFFFF"/>
        </w:rPr>
        <w:t xml:space="preserve">Key Points, </w:t>
      </w:r>
      <w:r w:rsidR="00A84212" w:rsidRPr="00682BDD">
        <w:rPr>
          <w:b/>
          <w:bCs/>
          <w:color w:val="323130"/>
          <w:shd w:val="clear" w:color="auto" w:fill="FFFFFF"/>
        </w:rPr>
        <w:t xml:space="preserve">Findings section </w:t>
      </w:r>
      <w:r w:rsidR="00967B7D" w:rsidRPr="00682BDD">
        <w:rPr>
          <w:b/>
          <w:bCs/>
          <w:color w:val="323130"/>
          <w:shd w:val="clear" w:color="auto" w:fill="FFFFFF"/>
        </w:rPr>
        <w:t xml:space="preserve">has been updated to </w:t>
      </w:r>
      <w:r w:rsidR="00C95B27" w:rsidRPr="00682BDD">
        <w:rPr>
          <w:b/>
        </w:rPr>
        <w:t xml:space="preserve">state: </w:t>
      </w:r>
      <w:r w:rsidR="00967B7D" w:rsidRPr="00682BDD">
        <w:rPr>
          <w:b/>
        </w:rPr>
        <w:t>“</w:t>
      </w:r>
      <w:r w:rsidR="00BE2024" w:rsidRPr="00BE2024">
        <w:rPr>
          <w:b/>
        </w:rPr>
        <w:t>In this cohort study, negotiated payments for commonly performed surgical procedures in children were significantly higher at children’s hospitals than non-children’s hospitals. Inpatient procedures were 39% higher and outpatient were 34% higher.</w:t>
      </w:r>
      <w:r w:rsidR="00967B7D" w:rsidRPr="00BE2024">
        <w:rPr>
          <w:b/>
        </w:rPr>
        <w:t xml:space="preserve">” </w:t>
      </w:r>
      <w:r w:rsidR="00C95B27" w:rsidRPr="00BE2024">
        <w:rPr>
          <w:b/>
        </w:rPr>
        <w:t xml:space="preserve"> </w:t>
      </w:r>
      <w:r w:rsidR="00967B7D" w:rsidRPr="00682BDD">
        <w:rPr>
          <w:b/>
          <w:bCs/>
          <w:color w:val="323130"/>
          <w:highlight w:val="yellow"/>
          <w:shd w:val="clear" w:color="auto" w:fill="FFFFFF"/>
        </w:rPr>
        <w:t xml:space="preserve">page 2, lines </w:t>
      </w:r>
      <w:r w:rsidR="00801B99" w:rsidRPr="00682BDD">
        <w:rPr>
          <w:b/>
          <w:bCs/>
          <w:color w:val="323130"/>
          <w:highlight w:val="yellow"/>
          <w:shd w:val="clear" w:color="auto" w:fill="FFFFFF"/>
        </w:rPr>
        <w:t>23-2</w:t>
      </w:r>
      <w:r w:rsidR="002D5CE7">
        <w:rPr>
          <w:b/>
          <w:bCs/>
          <w:color w:val="323130"/>
          <w:highlight w:val="yellow"/>
          <w:shd w:val="clear" w:color="auto" w:fill="FFFFFF"/>
        </w:rPr>
        <w:t>5</w:t>
      </w:r>
      <w:r w:rsidR="00967B7D" w:rsidRPr="00682BDD">
        <w:rPr>
          <w:b/>
          <w:bCs/>
          <w:color w:val="323130"/>
          <w:shd w:val="clear" w:color="auto" w:fill="FFFFFF"/>
        </w:rPr>
        <w:t xml:space="preserve">  </w:t>
      </w:r>
    </w:p>
    <w:p w14:paraId="6C06233F" w14:textId="1ED0B338" w:rsidR="00022811" w:rsidRDefault="00B70F5E" w:rsidP="00682BDD">
      <w:pPr>
        <w:pStyle w:val="BodyText"/>
        <w:spacing w:after="0"/>
        <w:rPr>
          <w:color w:val="323130"/>
          <w:shd w:val="clear" w:color="auto" w:fill="FFFFFF"/>
        </w:rPr>
      </w:pPr>
      <w:r w:rsidRPr="00682BDD">
        <w:rPr>
          <w:color w:val="323130"/>
        </w:rPr>
        <w:br/>
      </w:r>
      <w:r w:rsidR="008844B1" w:rsidRPr="00682BDD">
        <w:rPr>
          <w:color w:val="323130"/>
          <w:shd w:val="clear" w:color="auto" w:fill="FFFFFF"/>
        </w:rPr>
        <w:t xml:space="preserve">E2: </w:t>
      </w:r>
      <w:r w:rsidRPr="00682BDD">
        <w:rPr>
          <w:color w:val="323130"/>
          <w:shd w:val="clear" w:color="auto" w:fill="FFFFFF"/>
        </w:rPr>
        <w:t>Abstract, Design and Methods: State the years of the study and the duration of follow-up. For older studies (eg, those completed &gt;3 years ago), add the date of the analysis being reported.</w:t>
      </w:r>
    </w:p>
    <w:p w14:paraId="47781D2C" w14:textId="77777777" w:rsidR="0077735A" w:rsidRPr="00682BDD" w:rsidRDefault="0077735A" w:rsidP="00682BDD">
      <w:pPr>
        <w:pStyle w:val="BodyText"/>
        <w:spacing w:after="0"/>
        <w:rPr>
          <w:color w:val="323130"/>
          <w:shd w:val="clear" w:color="auto" w:fill="FFFFFF"/>
        </w:rPr>
      </w:pPr>
    </w:p>
    <w:p w14:paraId="437BB917" w14:textId="026746E2" w:rsidR="00030E81" w:rsidRDefault="00801B99" w:rsidP="00682BDD">
      <w:pPr>
        <w:ind w:left="720"/>
        <w:rPr>
          <w:b/>
          <w:bCs/>
          <w:color w:val="323130"/>
          <w:shd w:val="clear" w:color="auto" w:fill="FFFFFF"/>
        </w:rPr>
      </w:pPr>
      <w:r w:rsidRPr="00682BDD">
        <w:rPr>
          <w:b/>
          <w:bCs/>
          <w:color w:val="323130"/>
          <w:shd w:val="clear" w:color="auto" w:fill="FFFFFF"/>
        </w:rPr>
        <w:t xml:space="preserve">E2: </w:t>
      </w:r>
      <w:r w:rsidR="00852009" w:rsidRPr="00682BDD">
        <w:rPr>
          <w:b/>
          <w:bCs/>
          <w:color w:val="323130"/>
          <w:shd w:val="clear" w:color="auto" w:fill="FFFFFF"/>
        </w:rPr>
        <w:t xml:space="preserve">Abstract, </w:t>
      </w:r>
      <w:r w:rsidR="00A56DB5" w:rsidRPr="00682BDD">
        <w:rPr>
          <w:b/>
          <w:bCs/>
          <w:color w:val="323130"/>
          <w:shd w:val="clear" w:color="auto" w:fill="FFFFFF"/>
        </w:rPr>
        <w:t xml:space="preserve">Design and methods section </w:t>
      </w:r>
      <w:r w:rsidR="005D4EA5" w:rsidRPr="00682BDD">
        <w:rPr>
          <w:b/>
          <w:bCs/>
          <w:color w:val="323130"/>
          <w:shd w:val="clear" w:color="auto" w:fill="FFFFFF"/>
        </w:rPr>
        <w:t>has been updated to state: “</w:t>
      </w:r>
      <w:r w:rsidR="00030E81" w:rsidRPr="00682BDD">
        <w:rPr>
          <w:b/>
          <w:bCs/>
        </w:rPr>
        <w:t>This was a retrospective cohort study of pediatric patients undergoing one of 13 commonly performed surgical procedures between 2010 and 2015 with 90-day follow-up using administrative data from the Health Care Cost Institute (HCCI). Data analysis took place from July 2019 to December 2021.</w:t>
      </w:r>
      <w:r w:rsidRPr="00682BDD">
        <w:rPr>
          <w:b/>
          <w:bCs/>
        </w:rPr>
        <w:t xml:space="preserve">” </w:t>
      </w:r>
      <w:r w:rsidRPr="00682BDD">
        <w:rPr>
          <w:b/>
          <w:bCs/>
          <w:color w:val="323130"/>
          <w:highlight w:val="yellow"/>
          <w:shd w:val="clear" w:color="auto" w:fill="FFFFFF"/>
        </w:rPr>
        <w:t>page 3, lines 37-40</w:t>
      </w:r>
    </w:p>
    <w:p w14:paraId="4F170040" w14:textId="77777777" w:rsidR="0077735A" w:rsidRPr="00682BDD" w:rsidRDefault="0077735A" w:rsidP="00682BDD">
      <w:pPr>
        <w:ind w:left="720"/>
        <w:rPr>
          <w:b/>
          <w:bCs/>
        </w:rPr>
      </w:pPr>
    </w:p>
    <w:p w14:paraId="425C16AA" w14:textId="7C898548" w:rsidR="00D53C12" w:rsidRDefault="00801B99" w:rsidP="00682BDD">
      <w:pPr>
        <w:pStyle w:val="BodyText"/>
        <w:spacing w:after="0"/>
        <w:rPr>
          <w:color w:val="323130"/>
          <w:shd w:val="clear" w:color="auto" w:fill="FFFFFF"/>
        </w:rPr>
      </w:pPr>
      <w:r w:rsidRPr="00682BDD">
        <w:rPr>
          <w:color w:val="323130"/>
          <w:shd w:val="clear" w:color="auto" w:fill="FFFFFF"/>
        </w:rPr>
        <w:t xml:space="preserve">E3: </w:t>
      </w:r>
      <w:r w:rsidR="00B70F5E" w:rsidRPr="00682BDD">
        <w:rPr>
          <w:color w:val="323130"/>
          <w:shd w:val="clear" w:color="auto" w:fill="FFFFFF"/>
        </w:rPr>
        <w:t>Abstract, Results: The number of patients and summary demographic information (eg, baseline characteristics of study participants) should be reported in the first line of the Results section.</w:t>
      </w:r>
    </w:p>
    <w:p w14:paraId="42CB0ABA" w14:textId="77777777" w:rsidR="0077735A" w:rsidRPr="00682BDD" w:rsidRDefault="0077735A" w:rsidP="00682BDD">
      <w:pPr>
        <w:pStyle w:val="BodyText"/>
        <w:spacing w:after="0"/>
        <w:rPr>
          <w:color w:val="323130"/>
          <w:shd w:val="clear" w:color="auto" w:fill="FFFFFF"/>
        </w:rPr>
      </w:pPr>
    </w:p>
    <w:p w14:paraId="02B4B090" w14:textId="18262FB0" w:rsidR="005D4EA5" w:rsidRDefault="00801B99" w:rsidP="00682BDD">
      <w:pPr>
        <w:pStyle w:val="BodyText"/>
        <w:spacing w:after="0"/>
        <w:ind w:left="720"/>
        <w:rPr>
          <w:b/>
          <w:bCs/>
          <w:color w:val="323130"/>
          <w:shd w:val="clear" w:color="auto" w:fill="FFFFFF"/>
        </w:rPr>
      </w:pPr>
      <w:r w:rsidRPr="00682BDD">
        <w:rPr>
          <w:b/>
          <w:bCs/>
          <w:color w:val="323130"/>
          <w:shd w:val="clear" w:color="auto" w:fill="FFFFFF"/>
        </w:rPr>
        <w:t xml:space="preserve">E3: </w:t>
      </w:r>
      <w:r w:rsidR="00852009" w:rsidRPr="00682BDD">
        <w:rPr>
          <w:b/>
          <w:bCs/>
          <w:color w:val="323130"/>
          <w:shd w:val="clear" w:color="auto" w:fill="FFFFFF"/>
        </w:rPr>
        <w:t xml:space="preserve">Abstract, </w:t>
      </w:r>
      <w:r w:rsidR="00D53C12" w:rsidRPr="00682BDD">
        <w:rPr>
          <w:b/>
          <w:bCs/>
          <w:color w:val="323130"/>
          <w:shd w:val="clear" w:color="auto" w:fill="FFFFFF"/>
        </w:rPr>
        <w:t xml:space="preserve">Results </w:t>
      </w:r>
      <w:r w:rsidR="005D4EA5" w:rsidRPr="00682BDD">
        <w:rPr>
          <w:b/>
          <w:bCs/>
          <w:color w:val="323130"/>
          <w:shd w:val="clear" w:color="auto" w:fill="FFFFFF"/>
        </w:rPr>
        <w:t>section has been updated to state: “</w:t>
      </w:r>
      <w:r w:rsidR="005D4EA5" w:rsidRPr="00682BDD">
        <w:rPr>
          <w:b/>
          <w:bCs/>
        </w:rPr>
        <w:t xml:space="preserve">There were 368,220 pediatric patients who underwent one of the surgical procedures of interest. </w:t>
      </w:r>
      <w:r w:rsidR="005D4EA5" w:rsidRPr="00682BDD">
        <w:rPr>
          <w:b/>
          <w:bCs/>
          <w:color w:val="000000"/>
        </w:rPr>
        <w:t xml:space="preserve">220,899 (60.0%) of the patients were male. </w:t>
      </w:r>
      <w:r w:rsidR="005D4EA5" w:rsidRPr="00682BDD">
        <w:rPr>
          <w:b/>
          <w:bCs/>
        </w:rPr>
        <w:t xml:space="preserve">118,977 (32.3%) had their procedure at freestanding CH (CH-A), 75,256 (20.4%) at CH attached to an adult hospital (CH-B), and 173,987 (47.3%) at NCH.” </w:t>
      </w:r>
      <w:r w:rsidR="00D53C12" w:rsidRPr="00682BDD">
        <w:rPr>
          <w:b/>
          <w:bCs/>
          <w:color w:val="323130"/>
          <w:highlight w:val="yellow"/>
          <w:shd w:val="clear" w:color="auto" w:fill="FFFFFF"/>
        </w:rPr>
        <w:t xml:space="preserve"> page 3, line</w:t>
      </w:r>
      <w:r w:rsidR="00287978" w:rsidRPr="00682BDD">
        <w:rPr>
          <w:b/>
          <w:bCs/>
          <w:color w:val="323130"/>
          <w:highlight w:val="yellow"/>
          <w:shd w:val="clear" w:color="auto" w:fill="FFFFFF"/>
        </w:rPr>
        <w:t>s</w:t>
      </w:r>
      <w:r w:rsidR="00D53C12" w:rsidRPr="00682BDD">
        <w:rPr>
          <w:b/>
          <w:bCs/>
          <w:color w:val="323130"/>
          <w:highlight w:val="yellow"/>
          <w:shd w:val="clear" w:color="auto" w:fill="FFFFFF"/>
        </w:rPr>
        <w:t xml:space="preserve"> 46</w:t>
      </w:r>
      <w:r w:rsidR="00287978" w:rsidRPr="00682BDD">
        <w:rPr>
          <w:b/>
          <w:bCs/>
          <w:color w:val="323130"/>
          <w:highlight w:val="yellow"/>
          <w:shd w:val="clear" w:color="auto" w:fill="FFFFFF"/>
        </w:rPr>
        <w:t>-</w:t>
      </w:r>
      <w:r w:rsidR="005D4EA5" w:rsidRPr="00682BDD">
        <w:rPr>
          <w:b/>
          <w:bCs/>
          <w:color w:val="323130"/>
          <w:highlight w:val="yellow"/>
          <w:shd w:val="clear" w:color="auto" w:fill="FFFFFF"/>
        </w:rPr>
        <w:t>50</w:t>
      </w:r>
      <w:r w:rsidR="00D53C12" w:rsidRPr="00682BDD">
        <w:rPr>
          <w:b/>
          <w:bCs/>
          <w:color w:val="323130"/>
          <w:shd w:val="clear" w:color="auto" w:fill="FFFFFF"/>
        </w:rPr>
        <w:t xml:space="preserve"> </w:t>
      </w:r>
    </w:p>
    <w:p w14:paraId="0C00249E" w14:textId="77777777" w:rsidR="0077735A" w:rsidRPr="00682BDD" w:rsidRDefault="0077735A" w:rsidP="00682BDD">
      <w:pPr>
        <w:pStyle w:val="BodyText"/>
        <w:spacing w:after="0"/>
        <w:ind w:left="720"/>
        <w:rPr>
          <w:b/>
          <w:bCs/>
          <w:color w:val="323130"/>
          <w:shd w:val="clear" w:color="auto" w:fill="FFFFFF"/>
        </w:rPr>
      </w:pPr>
    </w:p>
    <w:p w14:paraId="650586F3" w14:textId="00167E5D" w:rsidR="00E053FE" w:rsidRDefault="006B025D" w:rsidP="00682BDD">
      <w:pPr>
        <w:pStyle w:val="BodyText"/>
        <w:spacing w:after="0"/>
        <w:ind w:left="720"/>
        <w:rPr>
          <w:b/>
          <w:bCs/>
          <w:color w:val="323130"/>
          <w:shd w:val="clear" w:color="auto" w:fill="FFFFFF"/>
        </w:rPr>
      </w:pPr>
      <w:r w:rsidRPr="00682BDD">
        <w:rPr>
          <w:b/>
          <w:bCs/>
          <w:color w:val="323130"/>
          <w:shd w:val="clear" w:color="auto" w:fill="FFFFFF"/>
        </w:rPr>
        <w:t>Of note, the only patient-level demographics we have available to us are gender.</w:t>
      </w:r>
    </w:p>
    <w:p w14:paraId="79FA734C" w14:textId="77777777" w:rsidR="0077735A" w:rsidRPr="00682BDD" w:rsidRDefault="0077735A" w:rsidP="00682BDD">
      <w:pPr>
        <w:pStyle w:val="BodyText"/>
        <w:spacing w:after="0"/>
        <w:ind w:left="720"/>
        <w:rPr>
          <w:b/>
          <w:bCs/>
          <w:color w:val="323130"/>
          <w:shd w:val="clear" w:color="auto" w:fill="FFFFFF"/>
        </w:rPr>
      </w:pPr>
    </w:p>
    <w:p w14:paraId="1A76C7A2" w14:textId="0A21013F" w:rsidR="005D1C66" w:rsidRDefault="005D4EA5" w:rsidP="00682BDD">
      <w:pPr>
        <w:pStyle w:val="BodyText"/>
        <w:spacing w:after="0"/>
        <w:rPr>
          <w:color w:val="323130"/>
          <w:shd w:val="clear" w:color="auto" w:fill="FFFFFF"/>
        </w:rPr>
      </w:pPr>
      <w:r w:rsidRPr="00682BDD">
        <w:rPr>
          <w:color w:val="323130"/>
          <w:shd w:val="clear" w:color="auto" w:fill="FFFFFF"/>
        </w:rPr>
        <w:t xml:space="preserve">E4: </w:t>
      </w:r>
      <w:r w:rsidR="00B70F5E" w:rsidRPr="00682BDD">
        <w:rPr>
          <w:color w:val="323130"/>
          <w:shd w:val="clear" w:color="auto" w:fill="FFFFFF"/>
        </w:rPr>
        <w:t>Abstract, Conclusions: Begin with “In this cohort study,…” and report findings in past tense.</w:t>
      </w:r>
    </w:p>
    <w:p w14:paraId="2F397407" w14:textId="77777777" w:rsidR="0077735A" w:rsidRPr="00682BDD" w:rsidRDefault="0077735A" w:rsidP="00682BDD">
      <w:pPr>
        <w:pStyle w:val="BodyText"/>
        <w:spacing w:after="0"/>
        <w:rPr>
          <w:b/>
          <w:bCs/>
          <w:color w:val="323130"/>
          <w:shd w:val="clear" w:color="auto" w:fill="FFFFFF"/>
        </w:rPr>
      </w:pPr>
    </w:p>
    <w:p w14:paraId="67CE424B" w14:textId="1E6098A0" w:rsidR="005D1C66" w:rsidRDefault="005D4EA5" w:rsidP="00682BDD">
      <w:pPr>
        <w:pStyle w:val="BodyText"/>
        <w:spacing w:after="0"/>
        <w:ind w:left="720"/>
        <w:rPr>
          <w:b/>
          <w:bCs/>
          <w:color w:val="323130"/>
          <w:shd w:val="clear" w:color="auto" w:fill="FFFFFF"/>
        </w:rPr>
      </w:pPr>
      <w:r w:rsidRPr="00682BDD">
        <w:rPr>
          <w:b/>
          <w:bCs/>
          <w:color w:val="323130"/>
          <w:shd w:val="clear" w:color="auto" w:fill="FFFFFF"/>
        </w:rPr>
        <w:t xml:space="preserve">E4: </w:t>
      </w:r>
      <w:r w:rsidR="005465DF" w:rsidRPr="00682BDD">
        <w:rPr>
          <w:b/>
          <w:bCs/>
          <w:color w:val="323130"/>
          <w:shd w:val="clear" w:color="auto" w:fill="FFFFFF"/>
        </w:rPr>
        <w:t xml:space="preserve">Abstract, Conclusions </w:t>
      </w:r>
      <w:r w:rsidRPr="00682BDD">
        <w:rPr>
          <w:b/>
          <w:bCs/>
          <w:color w:val="323130"/>
          <w:shd w:val="clear" w:color="auto" w:fill="FFFFFF"/>
        </w:rPr>
        <w:t>section has been updated to state: “</w:t>
      </w:r>
      <w:r w:rsidRPr="00682BDD">
        <w:rPr>
          <w:b/>
          <w:bCs/>
        </w:rPr>
        <w:t>In this cohort study, children who underwent common surgical procedures had equivalent clinical outcomes at CH and NCH but the procedures were associated with higher payments and, thus, overall lower value care. To ensure delivery of optimal value to patients and payers, further research is needed to evaluate mechanisms to ensure access, decrease costs, and improve value at both CH and NCH.”</w:t>
      </w:r>
      <w:r w:rsidRPr="00682BDD">
        <w:t xml:space="preserve"> </w:t>
      </w:r>
      <w:r w:rsidR="00836A6F" w:rsidRPr="00682BDD">
        <w:rPr>
          <w:b/>
          <w:bCs/>
          <w:color w:val="323130"/>
          <w:highlight w:val="yellow"/>
          <w:shd w:val="clear" w:color="auto" w:fill="FFFFFF"/>
        </w:rPr>
        <w:t>page 4, line</w:t>
      </w:r>
      <w:r w:rsidR="00287978" w:rsidRPr="00682BDD">
        <w:rPr>
          <w:b/>
          <w:bCs/>
          <w:color w:val="323130"/>
          <w:highlight w:val="yellow"/>
          <w:shd w:val="clear" w:color="auto" w:fill="FFFFFF"/>
        </w:rPr>
        <w:t>s 58-6</w:t>
      </w:r>
      <w:r w:rsidRPr="00682BDD">
        <w:rPr>
          <w:b/>
          <w:bCs/>
          <w:color w:val="323130"/>
          <w:highlight w:val="yellow"/>
          <w:shd w:val="clear" w:color="auto" w:fill="FFFFFF"/>
        </w:rPr>
        <w:t>3</w:t>
      </w:r>
    </w:p>
    <w:p w14:paraId="7ACC0631" w14:textId="77777777" w:rsidR="0077735A" w:rsidRPr="00682BDD" w:rsidRDefault="0077735A" w:rsidP="00682BDD">
      <w:pPr>
        <w:pStyle w:val="BodyText"/>
        <w:spacing w:after="0"/>
        <w:ind w:left="720"/>
        <w:rPr>
          <w:b/>
          <w:bCs/>
          <w:color w:val="323130"/>
          <w:shd w:val="clear" w:color="auto" w:fill="FFFFFF"/>
        </w:rPr>
      </w:pPr>
    </w:p>
    <w:p w14:paraId="14F90076" w14:textId="7E87C5E7" w:rsidR="00AD5DB2" w:rsidRDefault="005D4EA5" w:rsidP="00682BDD">
      <w:pPr>
        <w:pStyle w:val="BodyText"/>
        <w:spacing w:after="0"/>
        <w:rPr>
          <w:bdr w:val="none" w:sz="0" w:space="0" w:color="auto" w:frame="1"/>
        </w:rPr>
      </w:pPr>
      <w:r w:rsidRPr="00682BDD">
        <w:rPr>
          <w:color w:val="323130"/>
          <w:shd w:val="clear" w:color="auto" w:fill="FFFFFF"/>
        </w:rPr>
        <w:t xml:space="preserve">E5: </w:t>
      </w:r>
      <w:r w:rsidR="00B70F5E" w:rsidRPr="00682BDD">
        <w:rPr>
          <w:color w:val="323130"/>
          <w:shd w:val="clear" w:color="auto" w:fill="FFFFFF"/>
        </w:rPr>
        <w:t>Methods: please indicate how this report follows the STROBE reporting guideline for cohort studies. See </w:t>
      </w:r>
      <w:hyperlink r:id="rId9" w:history="1">
        <w:r w:rsidR="00AD5DB2" w:rsidRPr="00682BDD">
          <w:rPr>
            <w:rStyle w:val="Hyperlink"/>
            <w:bdr w:val="none" w:sz="0" w:space="0" w:color="auto" w:frame="1"/>
          </w:rPr>
          <w:t>http://www.equator-network.org/reporting-guidelines/strobe</w:t>
        </w:r>
        <w:r w:rsidR="00AD5DB2" w:rsidRPr="00682BDD">
          <w:rPr>
            <w:rStyle w:val="Hyperlink"/>
            <w:shd w:val="clear" w:color="auto" w:fill="FFFFFF"/>
          </w:rPr>
          <w:t>/</w:t>
        </w:r>
      </w:hyperlink>
    </w:p>
    <w:p w14:paraId="39C0393C" w14:textId="77777777" w:rsidR="0077735A" w:rsidRPr="00682BDD" w:rsidRDefault="0077735A" w:rsidP="00682BDD">
      <w:pPr>
        <w:pStyle w:val="BodyText"/>
        <w:spacing w:after="0"/>
        <w:rPr>
          <w:color w:val="323130"/>
          <w:shd w:val="clear" w:color="auto" w:fill="FFFFFF"/>
        </w:rPr>
      </w:pPr>
    </w:p>
    <w:p w14:paraId="6DE4A1FC" w14:textId="4F1BD37C" w:rsidR="00FE5522" w:rsidRPr="00682BDD" w:rsidRDefault="005D4EA5" w:rsidP="00682BDD">
      <w:pPr>
        <w:pStyle w:val="BodyText"/>
        <w:spacing w:after="0"/>
        <w:ind w:left="720"/>
        <w:rPr>
          <w:b/>
          <w:bCs/>
          <w:color w:val="323130"/>
          <w:shd w:val="clear" w:color="auto" w:fill="FFFFFF"/>
        </w:rPr>
      </w:pPr>
      <w:r w:rsidRPr="00682BDD">
        <w:rPr>
          <w:b/>
          <w:bCs/>
          <w:color w:val="323130"/>
          <w:shd w:val="clear" w:color="auto" w:fill="FFFFFF"/>
        </w:rPr>
        <w:t xml:space="preserve">E5: </w:t>
      </w:r>
      <w:r w:rsidR="00AD5DB2" w:rsidRPr="00682BDD">
        <w:rPr>
          <w:b/>
          <w:bCs/>
          <w:color w:val="323130"/>
          <w:shd w:val="clear" w:color="auto" w:fill="FFFFFF"/>
        </w:rPr>
        <w:t>M</w:t>
      </w:r>
      <w:r w:rsidR="00963A52" w:rsidRPr="00682BDD">
        <w:rPr>
          <w:b/>
          <w:bCs/>
          <w:color w:val="323130"/>
          <w:shd w:val="clear" w:color="auto" w:fill="FFFFFF"/>
        </w:rPr>
        <w:t xml:space="preserve">ethods </w:t>
      </w:r>
      <w:r w:rsidRPr="00682BDD">
        <w:rPr>
          <w:b/>
          <w:bCs/>
          <w:color w:val="323130"/>
          <w:shd w:val="clear" w:color="auto" w:fill="FFFFFF"/>
        </w:rPr>
        <w:t xml:space="preserve">section </w:t>
      </w:r>
      <w:r w:rsidR="00963A52" w:rsidRPr="00682BDD">
        <w:rPr>
          <w:b/>
          <w:bCs/>
          <w:color w:val="323130"/>
          <w:shd w:val="clear" w:color="auto" w:fill="FFFFFF"/>
        </w:rPr>
        <w:t xml:space="preserve">updated to </w:t>
      </w:r>
      <w:r w:rsidRPr="00682BDD">
        <w:rPr>
          <w:b/>
          <w:bCs/>
          <w:color w:val="323130"/>
          <w:shd w:val="clear" w:color="auto" w:fill="FFFFFF"/>
        </w:rPr>
        <w:t>state: “</w:t>
      </w:r>
      <w:r w:rsidRPr="00682BDD">
        <w:rPr>
          <w:b/>
          <w:bCs/>
        </w:rPr>
        <w:t>This study follows Strengthening the Reporting of Observational Studies in Epidemiology (STROBE) reporting guidelines for cohort studies.”</w:t>
      </w:r>
      <w:r w:rsidR="00963A52" w:rsidRPr="00682BDD">
        <w:rPr>
          <w:b/>
          <w:bCs/>
          <w:color w:val="323130"/>
          <w:shd w:val="clear" w:color="auto" w:fill="FFFFFF"/>
        </w:rPr>
        <w:t xml:space="preserve"> </w:t>
      </w:r>
      <w:r w:rsidR="00963A52" w:rsidRPr="00682BDD">
        <w:rPr>
          <w:b/>
          <w:bCs/>
          <w:color w:val="323130"/>
          <w:highlight w:val="yellow"/>
          <w:shd w:val="clear" w:color="auto" w:fill="FFFFFF"/>
        </w:rPr>
        <w:t>page</w:t>
      </w:r>
      <w:r w:rsidR="002A33B0" w:rsidRPr="00682BDD">
        <w:rPr>
          <w:b/>
          <w:bCs/>
          <w:color w:val="323130"/>
          <w:highlight w:val="yellow"/>
          <w:shd w:val="clear" w:color="auto" w:fill="FFFFFF"/>
        </w:rPr>
        <w:t xml:space="preserve"> 6, lines 109-111</w:t>
      </w:r>
      <w:r w:rsidR="00FE5522" w:rsidRPr="00682BDD">
        <w:rPr>
          <w:b/>
          <w:bCs/>
          <w:color w:val="323130"/>
          <w:shd w:val="clear" w:color="auto" w:fill="FFFFFF"/>
        </w:rPr>
        <w:t xml:space="preserve">  </w:t>
      </w:r>
    </w:p>
    <w:p w14:paraId="33376D9C" w14:textId="77777777" w:rsidR="00FE5522" w:rsidRPr="00682BDD" w:rsidRDefault="00FE5522" w:rsidP="00682BDD">
      <w:pPr>
        <w:pStyle w:val="BodyText"/>
        <w:spacing w:after="0"/>
        <w:rPr>
          <w:b/>
          <w:bCs/>
          <w:color w:val="323130"/>
          <w:shd w:val="clear" w:color="auto" w:fill="FFFFFF"/>
        </w:rPr>
      </w:pPr>
    </w:p>
    <w:p w14:paraId="28B8F6A7" w14:textId="1802632E" w:rsidR="00E053FE" w:rsidRDefault="00BF77F8" w:rsidP="00682BDD">
      <w:pPr>
        <w:pStyle w:val="BodyText"/>
        <w:spacing w:after="0"/>
        <w:ind w:left="720"/>
        <w:rPr>
          <w:b/>
          <w:bCs/>
        </w:rPr>
      </w:pPr>
      <w:r w:rsidRPr="00682BDD">
        <w:rPr>
          <w:b/>
          <w:bCs/>
          <w:color w:val="323130"/>
          <w:shd w:val="clear" w:color="auto" w:fill="FFFFFF"/>
        </w:rPr>
        <w:t>We have also added a sentence to the limitations section explicitly addressing bias and generalizability of our findings:</w:t>
      </w:r>
      <w:r w:rsidR="008F6ECD">
        <w:rPr>
          <w:b/>
          <w:bCs/>
          <w:color w:val="323130"/>
          <w:shd w:val="clear" w:color="auto" w:fill="FFFFFF"/>
        </w:rPr>
        <w:t xml:space="preserve"> </w:t>
      </w:r>
      <w:r w:rsidR="00882145" w:rsidRPr="00682BDD">
        <w:rPr>
          <w:b/>
          <w:bCs/>
        </w:rPr>
        <w:t>“</w:t>
      </w:r>
      <w:r w:rsidR="00B3599C" w:rsidRPr="00682BDD">
        <w:rPr>
          <w:b/>
          <w:bCs/>
        </w:rPr>
        <w:t>Our results may be biased and thus have limited generalizability to publicly insured populations.</w:t>
      </w:r>
      <w:r w:rsidR="00882145" w:rsidRPr="00682BDD">
        <w:rPr>
          <w:b/>
          <w:bCs/>
        </w:rPr>
        <w:t>”</w:t>
      </w:r>
      <w:r w:rsidR="00B3599C" w:rsidRPr="00682BDD">
        <w:rPr>
          <w:b/>
          <w:bCs/>
        </w:rPr>
        <w:t xml:space="preserve"> </w:t>
      </w:r>
      <w:r w:rsidR="00B3599C" w:rsidRPr="00682BDD">
        <w:rPr>
          <w:b/>
          <w:bCs/>
          <w:highlight w:val="yellow"/>
        </w:rPr>
        <w:t>page 1</w:t>
      </w:r>
      <w:r w:rsidR="00973043">
        <w:rPr>
          <w:b/>
          <w:bCs/>
          <w:highlight w:val="yellow"/>
        </w:rPr>
        <w:t>5</w:t>
      </w:r>
      <w:r w:rsidR="00B3599C" w:rsidRPr="00682BDD">
        <w:rPr>
          <w:b/>
          <w:bCs/>
          <w:highlight w:val="yellow"/>
        </w:rPr>
        <w:t xml:space="preserve">, line </w:t>
      </w:r>
      <w:r w:rsidR="00AD3415">
        <w:rPr>
          <w:b/>
          <w:bCs/>
          <w:highlight w:val="yellow"/>
        </w:rPr>
        <w:t>303</w:t>
      </w:r>
    </w:p>
    <w:p w14:paraId="54593D0C" w14:textId="77777777" w:rsidR="0077735A" w:rsidRPr="00682BDD" w:rsidRDefault="0077735A" w:rsidP="00682BDD">
      <w:pPr>
        <w:pStyle w:val="BodyText"/>
        <w:spacing w:after="0"/>
        <w:ind w:left="720"/>
        <w:rPr>
          <w:b/>
          <w:bCs/>
        </w:rPr>
      </w:pPr>
    </w:p>
    <w:p w14:paraId="2FFEE8C6" w14:textId="0DE48802" w:rsidR="0028585B" w:rsidRDefault="00882145" w:rsidP="00682BDD">
      <w:pPr>
        <w:pStyle w:val="BodyText"/>
        <w:spacing w:after="0"/>
        <w:rPr>
          <w:color w:val="323130"/>
          <w:shd w:val="clear" w:color="auto" w:fill="FFFFFF"/>
        </w:rPr>
      </w:pPr>
      <w:r w:rsidRPr="00682BDD">
        <w:rPr>
          <w:color w:val="323130"/>
          <w:shd w:val="clear" w:color="auto" w:fill="FFFFFF"/>
        </w:rPr>
        <w:lastRenderedPageBreak/>
        <w:t xml:space="preserve">E6: </w:t>
      </w:r>
      <w:r w:rsidR="00B70F5E" w:rsidRPr="00682BDD">
        <w:rPr>
          <w:color w:val="323130"/>
          <w:shd w:val="clear" w:color="auto" w:fill="FFFFFF"/>
        </w:rPr>
        <w:t>Table 3: Statistical significance cannot be indicated via asterisks, formatting, or footnotes. If you would like to add P values to the tables, please add additional columns and include all P values, including those that are nonsignificant. Express P values to 3 decimals if less than .01 or to 2 decimals if greater than or equal to .01.</w:t>
      </w:r>
    </w:p>
    <w:p w14:paraId="134268A8" w14:textId="77777777" w:rsidR="0077735A" w:rsidRPr="00682BDD" w:rsidRDefault="0077735A" w:rsidP="00682BDD">
      <w:pPr>
        <w:pStyle w:val="BodyText"/>
        <w:spacing w:after="0"/>
        <w:rPr>
          <w:color w:val="323130"/>
          <w:shd w:val="clear" w:color="auto" w:fill="FFFFFF"/>
        </w:rPr>
      </w:pPr>
    </w:p>
    <w:p w14:paraId="4217700D" w14:textId="321502FD" w:rsidR="00E053FE" w:rsidRPr="00682BDD" w:rsidRDefault="00882145" w:rsidP="00682BDD">
      <w:pPr>
        <w:pStyle w:val="BodyText"/>
        <w:spacing w:after="0"/>
        <w:ind w:left="720"/>
        <w:rPr>
          <w:color w:val="323130"/>
          <w:shd w:val="clear" w:color="auto" w:fill="FFFFFF"/>
        </w:rPr>
      </w:pPr>
      <w:r w:rsidRPr="00682BDD">
        <w:rPr>
          <w:b/>
          <w:bCs/>
          <w:color w:val="323130"/>
          <w:shd w:val="clear" w:color="auto" w:fill="FFFFFF"/>
        </w:rPr>
        <w:t xml:space="preserve">E6: </w:t>
      </w:r>
      <w:r w:rsidR="0087499F" w:rsidRPr="00682BDD">
        <w:rPr>
          <w:b/>
          <w:bCs/>
          <w:color w:val="323130"/>
          <w:shd w:val="clear" w:color="auto" w:fill="FFFFFF"/>
        </w:rPr>
        <w:t>Table 3 has been re</w:t>
      </w:r>
      <w:r w:rsidR="00AE4DCE" w:rsidRPr="00682BDD">
        <w:rPr>
          <w:b/>
          <w:bCs/>
          <w:color w:val="323130"/>
          <w:shd w:val="clear" w:color="auto" w:fill="FFFFFF"/>
        </w:rPr>
        <w:t xml:space="preserve">formatted to include </w:t>
      </w:r>
      <w:r w:rsidR="0087499F" w:rsidRPr="00682BDD">
        <w:rPr>
          <w:b/>
          <w:bCs/>
          <w:color w:val="323130"/>
          <w:shd w:val="clear" w:color="auto" w:fill="FFFFFF"/>
        </w:rPr>
        <w:t>p-values</w:t>
      </w:r>
      <w:r w:rsidRPr="00682BDD">
        <w:rPr>
          <w:b/>
          <w:bCs/>
          <w:color w:val="323130"/>
          <w:shd w:val="clear" w:color="auto" w:fill="FFFFFF"/>
        </w:rPr>
        <w:t xml:space="preserve">, </w:t>
      </w:r>
      <w:r w:rsidR="00AE4DCE" w:rsidRPr="00682BDD">
        <w:rPr>
          <w:b/>
          <w:bCs/>
          <w:color w:val="323130"/>
          <w:shd w:val="clear" w:color="auto" w:fill="FFFFFF"/>
        </w:rPr>
        <w:t xml:space="preserve">see </w:t>
      </w:r>
      <w:r w:rsidR="00D22EB9" w:rsidRPr="00682BDD">
        <w:rPr>
          <w:b/>
          <w:bCs/>
          <w:color w:val="323130"/>
          <w:highlight w:val="yellow"/>
          <w:shd w:val="clear" w:color="auto" w:fill="FFFFFF"/>
        </w:rPr>
        <w:t>page 2</w:t>
      </w:r>
      <w:r w:rsidR="00665A9E">
        <w:rPr>
          <w:b/>
          <w:bCs/>
          <w:color w:val="323130"/>
          <w:highlight w:val="yellow"/>
          <w:shd w:val="clear" w:color="auto" w:fill="FFFFFF"/>
        </w:rPr>
        <w:t>5</w:t>
      </w:r>
      <w:r w:rsidR="00AE4DCE" w:rsidRPr="00682BDD">
        <w:rPr>
          <w:b/>
          <w:bCs/>
          <w:color w:val="323130"/>
          <w:shd w:val="clear" w:color="auto" w:fill="FFFFFF"/>
        </w:rPr>
        <w:t xml:space="preserve">  </w:t>
      </w:r>
      <w:r w:rsidR="00B70F5E" w:rsidRPr="00682BDD">
        <w:rPr>
          <w:color w:val="323130"/>
        </w:rPr>
        <w:br/>
      </w:r>
    </w:p>
    <w:p w14:paraId="3232DA10" w14:textId="36750396" w:rsidR="00B70F5E" w:rsidRPr="00682BDD" w:rsidRDefault="00882145" w:rsidP="00682BDD">
      <w:pPr>
        <w:pStyle w:val="BodyText"/>
        <w:spacing w:after="0"/>
        <w:rPr>
          <w:color w:val="323130"/>
          <w:shd w:val="clear" w:color="auto" w:fill="FFFFFF"/>
        </w:rPr>
      </w:pPr>
      <w:r w:rsidRPr="00682BDD">
        <w:rPr>
          <w:color w:val="323130"/>
          <w:shd w:val="clear" w:color="auto" w:fill="FFFFFF"/>
        </w:rPr>
        <w:t xml:space="preserve">E7: </w:t>
      </w:r>
      <w:r w:rsidR="00B70F5E" w:rsidRPr="00682BDD">
        <w:rPr>
          <w:color w:val="323130"/>
          <w:shd w:val="clear" w:color="auto" w:fill="FFFFFF"/>
        </w:rPr>
        <w:t>SUPPLEMENTAL MATERIAL</w:t>
      </w:r>
      <w:r w:rsidR="00B70F5E" w:rsidRPr="00682BDD">
        <w:rPr>
          <w:color w:val="323130"/>
        </w:rPr>
        <w:br/>
      </w:r>
      <w:r w:rsidR="00B70F5E" w:rsidRPr="00682BDD">
        <w:rPr>
          <w:color w:val="323130"/>
          <w:shd w:val="clear" w:color="auto" w:fill="FFFFFF"/>
        </w:rPr>
        <w:t>Please put all online-only elements into a separate combined file. Supplemental content is published online without editing and formatting by JAMA Network staff, so please be sure all elements are readable and fit on the page. These materials should be self-explanatory (able to stand on their own) and carefully prepared for accuracy, clarity (including expansion of all abbreviations), and legibility.</w:t>
      </w:r>
      <w:r w:rsidR="00B70F5E" w:rsidRPr="00682BDD">
        <w:rPr>
          <w:color w:val="323130"/>
        </w:rPr>
        <w:br/>
      </w:r>
      <w:r w:rsidR="00B70F5E" w:rsidRPr="00682BDD">
        <w:rPr>
          <w:color w:val="323130"/>
          <w:shd w:val="clear" w:color="auto" w:fill="FFFFFF"/>
        </w:rPr>
        <w:t xml:space="preserve">Each element (eg, each eTable) must be cited in the main paper. </w:t>
      </w:r>
    </w:p>
    <w:p w14:paraId="7095DD46" w14:textId="77777777" w:rsidR="00E053FE" w:rsidRPr="00682BDD" w:rsidRDefault="00E053FE" w:rsidP="00682BDD">
      <w:pPr>
        <w:pStyle w:val="BodyText"/>
        <w:spacing w:after="0"/>
        <w:rPr>
          <w:b/>
          <w:bCs/>
          <w:color w:val="323130"/>
          <w:shd w:val="clear" w:color="auto" w:fill="FFFFFF"/>
        </w:rPr>
      </w:pPr>
    </w:p>
    <w:p w14:paraId="4B90205E" w14:textId="19CD35CE" w:rsidR="00B70F5E" w:rsidRPr="00682BDD" w:rsidRDefault="00882145" w:rsidP="00682BDD">
      <w:pPr>
        <w:pStyle w:val="BodyText"/>
        <w:spacing w:after="0"/>
        <w:ind w:left="720"/>
        <w:rPr>
          <w:b/>
          <w:bCs/>
          <w:color w:val="323130"/>
          <w:shd w:val="clear" w:color="auto" w:fill="FFFFFF"/>
        </w:rPr>
      </w:pPr>
      <w:r w:rsidRPr="00682BDD">
        <w:rPr>
          <w:b/>
          <w:bCs/>
          <w:color w:val="323130"/>
          <w:shd w:val="clear" w:color="auto" w:fill="FFFFFF"/>
        </w:rPr>
        <w:t xml:space="preserve">E7: </w:t>
      </w:r>
      <w:r w:rsidR="00CB1ABA" w:rsidRPr="00682BDD">
        <w:rPr>
          <w:b/>
          <w:bCs/>
          <w:color w:val="323130"/>
          <w:shd w:val="clear" w:color="auto" w:fill="FFFFFF"/>
        </w:rPr>
        <w:t xml:space="preserve">Both supplemental tables have been put into a separate </w:t>
      </w:r>
      <w:r w:rsidR="00D26884" w:rsidRPr="00682BDD">
        <w:rPr>
          <w:b/>
          <w:bCs/>
          <w:color w:val="323130"/>
          <w:shd w:val="clear" w:color="auto" w:fill="FFFFFF"/>
        </w:rPr>
        <w:t>singular combined file</w:t>
      </w:r>
      <w:r w:rsidR="00CB1ABA" w:rsidRPr="00682BDD">
        <w:rPr>
          <w:b/>
          <w:bCs/>
          <w:color w:val="323130"/>
          <w:shd w:val="clear" w:color="auto" w:fill="FFFFFF"/>
        </w:rPr>
        <w:t xml:space="preserve"> and deleted from the manuscript document.</w:t>
      </w:r>
    </w:p>
    <w:p w14:paraId="7C835442" w14:textId="77777777" w:rsidR="00E053FE" w:rsidRPr="00682BDD" w:rsidRDefault="00E053FE" w:rsidP="00682BDD">
      <w:pPr>
        <w:pStyle w:val="BodyText"/>
        <w:spacing w:after="0"/>
        <w:rPr>
          <w:color w:val="323130"/>
          <w:shd w:val="clear" w:color="auto" w:fill="FFFFFF"/>
        </w:rPr>
      </w:pPr>
    </w:p>
    <w:p w14:paraId="2994DE94" w14:textId="20DDEABF" w:rsidR="00B70F5E" w:rsidRPr="00682BDD" w:rsidRDefault="00B70F5E" w:rsidP="00682BDD">
      <w:pPr>
        <w:pStyle w:val="BodyText"/>
        <w:spacing w:after="0"/>
        <w:rPr>
          <w:color w:val="323130"/>
          <w:shd w:val="clear" w:color="auto" w:fill="FFFFFF"/>
        </w:rPr>
      </w:pPr>
      <w:r w:rsidRPr="00682BDD">
        <w:rPr>
          <w:color w:val="323130"/>
          <w:shd w:val="clear" w:color="auto" w:fill="FFFFFF"/>
        </w:rPr>
        <w:t xml:space="preserve">REVIEWER COMMENTS: </w:t>
      </w:r>
    </w:p>
    <w:p w14:paraId="7CC75D60" w14:textId="04CF5E09" w:rsidR="00B07D63" w:rsidRDefault="006A6D96" w:rsidP="00682BDD">
      <w:pPr>
        <w:pStyle w:val="BodyText"/>
        <w:spacing w:after="0"/>
        <w:rPr>
          <w:color w:val="323130"/>
          <w:shd w:val="clear" w:color="auto" w:fill="FFFFFF"/>
        </w:rPr>
      </w:pPr>
      <w:r w:rsidRPr="00682BDD">
        <w:rPr>
          <w:color w:val="323130"/>
          <w:shd w:val="clear" w:color="auto" w:fill="FFFFFF"/>
        </w:rPr>
        <w:t>Reviewer #1 (Remarks to the Author):</w:t>
      </w:r>
      <w:r w:rsidRPr="00682BDD">
        <w:rPr>
          <w:color w:val="323130"/>
        </w:rPr>
        <w:br/>
      </w:r>
      <w:r w:rsidRPr="00682BDD">
        <w:rPr>
          <w:color w:val="323130"/>
        </w:rPr>
        <w:br/>
      </w:r>
      <w:r w:rsidRPr="00682BDD">
        <w:rPr>
          <w:color w:val="323130"/>
          <w:shd w:val="clear" w:color="auto" w:fill="FFFFFF"/>
        </w:rPr>
        <w:t>This was a well conducted study of the relationship between children’s hospital status and the cost and outcomes of numerous common pediatric surgical procedures. However, there are a number of issues that require addressing.</w:t>
      </w:r>
      <w:r w:rsidRPr="00682BDD">
        <w:rPr>
          <w:color w:val="323130"/>
        </w:rPr>
        <w:br/>
      </w:r>
      <w:r w:rsidRPr="00682BDD">
        <w:rPr>
          <w:color w:val="323130"/>
        </w:rPr>
        <w:br/>
      </w:r>
      <w:r w:rsidRPr="00682BDD">
        <w:rPr>
          <w:color w:val="323130"/>
          <w:shd w:val="clear" w:color="auto" w:fill="FFFFFF"/>
        </w:rPr>
        <w:t>1) Given that claims from Q1 2010 to Q4 2015 were used, ICD-10-CM/PCS codes should have been used, in addition to ICD-9-CM and CPT codes, to identify the study cohort and to identify postoperative complications.</w:t>
      </w:r>
    </w:p>
    <w:p w14:paraId="22574016" w14:textId="77777777" w:rsidR="008F6ECD" w:rsidRPr="00682BDD" w:rsidRDefault="008F6ECD" w:rsidP="00682BDD">
      <w:pPr>
        <w:pStyle w:val="BodyText"/>
        <w:spacing w:after="0"/>
        <w:rPr>
          <w:color w:val="323130"/>
          <w:shd w:val="clear" w:color="auto" w:fill="FFFFFF"/>
        </w:rPr>
      </w:pPr>
    </w:p>
    <w:p w14:paraId="3CD6D26B" w14:textId="77777777" w:rsidR="009F76EB" w:rsidRDefault="00771CE5" w:rsidP="00682BDD">
      <w:pPr>
        <w:pStyle w:val="BodyText"/>
        <w:spacing w:after="0"/>
        <w:ind w:left="720"/>
        <w:rPr>
          <w:b/>
          <w:bCs/>
          <w:color w:val="323130"/>
          <w:shd w:val="clear" w:color="auto" w:fill="FFFFFF"/>
        </w:rPr>
      </w:pPr>
      <w:r w:rsidRPr="00682BDD">
        <w:rPr>
          <w:b/>
          <w:bCs/>
          <w:color w:val="323130"/>
          <w:shd w:val="clear" w:color="auto" w:fill="FFFFFF"/>
        </w:rPr>
        <w:t>R1.1</w:t>
      </w:r>
      <w:r w:rsidR="00882145" w:rsidRPr="00682BDD">
        <w:rPr>
          <w:b/>
          <w:bCs/>
          <w:color w:val="323130"/>
          <w:shd w:val="clear" w:color="auto" w:fill="FFFFFF"/>
        </w:rPr>
        <w:t>:</w:t>
      </w:r>
      <w:r w:rsidRPr="00682BDD">
        <w:rPr>
          <w:b/>
          <w:bCs/>
          <w:color w:val="323130"/>
          <w:shd w:val="clear" w:color="auto" w:fill="FFFFFF"/>
        </w:rPr>
        <w:t xml:space="preserve"> </w:t>
      </w:r>
      <w:r w:rsidR="00BC58FF" w:rsidRPr="00682BDD">
        <w:rPr>
          <w:b/>
          <w:bCs/>
          <w:color w:val="323130"/>
          <w:shd w:val="clear" w:color="auto" w:fill="FFFFFF"/>
        </w:rPr>
        <w:t>Our analyses spanned</w:t>
      </w:r>
      <w:r w:rsidR="00F92F86" w:rsidRPr="00682BDD">
        <w:rPr>
          <w:b/>
          <w:bCs/>
          <w:color w:val="323130"/>
          <w:shd w:val="clear" w:color="auto" w:fill="FFFFFF"/>
        </w:rPr>
        <w:t xml:space="preserve"> January 2010 to </w:t>
      </w:r>
      <w:r w:rsidR="0073799F" w:rsidRPr="00682BDD">
        <w:rPr>
          <w:b/>
          <w:bCs/>
          <w:color w:val="323130"/>
          <w:shd w:val="clear" w:color="auto" w:fill="FFFFFF"/>
        </w:rPr>
        <w:t>September 2015 (Q3 2015)</w:t>
      </w:r>
      <w:r w:rsidR="00D07C73" w:rsidRPr="00682BDD">
        <w:rPr>
          <w:b/>
          <w:bCs/>
          <w:color w:val="323130"/>
          <w:shd w:val="clear" w:color="auto" w:fill="FFFFFF"/>
        </w:rPr>
        <w:t xml:space="preserve"> before the transition to ICD-10. </w:t>
      </w:r>
    </w:p>
    <w:p w14:paraId="4AB8EA59" w14:textId="77777777" w:rsidR="009F76EB" w:rsidRDefault="009F76EB" w:rsidP="00682BDD">
      <w:pPr>
        <w:pStyle w:val="BodyText"/>
        <w:spacing w:after="0"/>
        <w:ind w:left="720"/>
        <w:rPr>
          <w:b/>
          <w:bCs/>
          <w:color w:val="323130"/>
          <w:shd w:val="clear" w:color="auto" w:fill="FFFFFF"/>
        </w:rPr>
      </w:pPr>
    </w:p>
    <w:p w14:paraId="28B8C42F" w14:textId="1CB209C6" w:rsidR="00784E98" w:rsidRDefault="00D07C73" w:rsidP="00682BDD">
      <w:pPr>
        <w:pStyle w:val="BodyText"/>
        <w:spacing w:after="0"/>
        <w:ind w:left="720"/>
        <w:rPr>
          <w:b/>
          <w:bCs/>
          <w:color w:val="323130"/>
          <w:shd w:val="clear" w:color="auto" w:fill="FFFFFF"/>
        </w:rPr>
      </w:pPr>
      <w:r w:rsidRPr="00682BDD">
        <w:rPr>
          <w:b/>
          <w:bCs/>
          <w:color w:val="323130"/>
          <w:shd w:val="clear" w:color="auto" w:fill="FFFFFF"/>
        </w:rPr>
        <w:t>We clarified this in our methods section</w:t>
      </w:r>
      <w:r w:rsidR="00F92F86" w:rsidRPr="00682BDD">
        <w:rPr>
          <w:b/>
          <w:bCs/>
          <w:color w:val="323130"/>
          <w:shd w:val="clear" w:color="auto" w:fill="FFFFFF"/>
        </w:rPr>
        <w:t>:</w:t>
      </w:r>
      <w:r w:rsidR="009F76EB">
        <w:rPr>
          <w:b/>
          <w:bCs/>
          <w:color w:val="323130"/>
          <w:shd w:val="clear" w:color="auto" w:fill="FFFFFF"/>
        </w:rPr>
        <w:t xml:space="preserve"> </w:t>
      </w:r>
      <w:r w:rsidR="00F92F86" w:rsidRPr="00682BDD">
        <w:rPr>
          <w:b/>
          <w:bCs/>
          <w:color w:val="323130"/>
          <w:shd w:val="clear" w:color="auto" w:fill="FFFFFF"/>
        </w:rPr>
        <w:t>“</w:t>
      </w:r>
      <w:r w:rsidR="00784E98" w:rsidRPr="00682BDD">
        <w:rPr>
          <w:b/>
          <w:bCs/>
        </w:rPr>
        <w:t>We analyzed claims data from January 2010 to September 2015 from HCCI.</w:t>
      </w:r>
      <w:r w:rsidR="00F92F86" w:rsidRPr="00682BDD">
        <w:rPr>
          <w:b/>
          <w:bCs/>
          <w:color w:val="323130"/>
          <w:shd w:val="clear" w:color="auto" w:fill="FFFFFF"/>
        </w:rPr>
        <w:t xml:space="preserve">” </w:t>
      </w:r>
      <w:r w:rsidR="00F92F86" w:rsidRPr="00682BDD">
        <w:rPr>
          <w:b/>
          <w:bCs/>
          <w:color w:val="323130"/>
          <w:highlight w:val="yellow"/>
          <w:shd w:val="clear" w:color="auto" w:fill="FFFFFF"/>
        </w:rPr>
        <w:t>page 7, line 113</w:t>
      </w:r>
    </w:p>
    <w:p w14:paraId="7ACD0F11" w14:textId="77777777" w:rsidR="009F76EB" w:rsidRPr="00682BDD" w:rsidRDefault="009F76EB" w:rsidP="00682BDD">
      <w:pPr>
        <w:pStyle w:val="BodyText"/>
        <w:spacing w:after="0"/>
        <w:ind w:left="720"/>
        <w:rPr>
          <w:b/>
          <w:bCs/>
          <w:color w:val="323130"/>
          <w:shd w:val="clear" w:color="auto" w:fill="FFFFFF"/>
        </w:rPr>
      </w:pPr>
    </w:p>
    <w:p w14:paraId="6C261E52" w14:textId="593A80D6" w:rsidR="00776B7C" w:rsidRDefault="006A6D96" w:rsidP="00682BDD">
      <w:pPr>
        <w:pStyle w:val="BodyText"/>
        <w:spacing w:after="0"/>
        <w:rPr>
          <w:color w:val="323130"/>
          <w:shd w:val="clear" w:color="auto" w:fill="FFFFFF"/>
        </w:rPr>
      </w:pPr>
      <w:r w:rsidRPr="00682BDD">
        <w:rPr>
          <w:color w:val="323130"/>
          <w:shd w:val="clear" w:color="auto" w:fill="FFFFFF"/>
        </w:rPr>
        <w:t>2) Many postoperative complications are addressed in the emergency department or in observation status encounters. These types of encounters should be included in the identification of relevant complications.</w:t>
      </w:r>
    </w:p>
    <w:p w14:paraId="346D7F5D" w14:textId="77777777" w:rsidR="009F76EB" w:rsidRPr="00682BDD" w:rsidRDefault="009F76EB" w:rsidP="00682BDD">
      <w:pPr>
        <w:pStyle w:val="BodyText"/>
        <w:spacing w:after="0"/>
        <w:rPr>
          <w:b/>
          <w:bCs/>
          <w:color w:val="323130"/>
          <w:shd w:val="clear" w:color="auto" w:fill="FFFFFF"/>
        </w:rPr>
      </w:pPr>
    </w:p>
    <w:p w14:paraId="1A221B8D" w14:textId="7EF02FC1" w:rsidR="00882145" w:rsidRDefault="001631F7" w:rsidP="00682BDD">
      <w:pPr>
        <w:pStyle w:val="BodyText"/>
        <w:spacing w:after="0"/>
        <w:ind w:left="720"/>
        <w:rPr>
          <w:b/>
          <w:bCs/>
          <w:shd w:val="clear" w:color="auto" w:fill="FFFFFF"/>
        </w:rPr>
      </w:pPr>
      <w:r w:rsidRPr="00682BDD">
        <w:rPr>
          <w:b/>
          <w:bCs/>
          <w:shd w:val="clear" w:color="auto" w:fill="FFFFFF"/>
        </w:rPr>
        <w:t>R1.2</w:t>
      </w:r>
      <w:r w:rsidR="00882145" w:rsidRPr="00682BDD">
        <w:rPr>
          <w:b/>
          <w:bCs/>
          <w:shd w:val="clear" w:color="auto" w:fill="FFFFFF"/>
        </w:rPr>
        <w:t>:</w:t>
      </w:r>
      <w:r w:rsidRPr="00682BDD">
        <w:rPr>
          <w:b/>
          <w:bCs/>
          <w:shd w:val="clear" w:color="auto" w:fill="FFFFFF"/>
        </w:rPr>
        <w:t xml:space="preserve"> </w:t>
      </w:r>
      <w:r w:rsidR="00776B7C" w:rsidRPr="00682BDD">
        <w:rPr>
          <w:b/>
          <w:bCs/>
          <w:shd w:val="clear" w:color="auto" w:fill="FFFFFF"/>
        </w:rPr>
        <w:t xml:space="preserve">Our outpatient claims include emergency department claims as long as they are part of a hospital facility, a critical access hospital, or a surgery center. Stand along emergency facilities would not be counted in our case, but those are very rare in our data. </w:t>
      </w:r>
      <w:r w:rsidR="00543BF2" w:rsidRPr="00682BDD">
        <w:rPr>
          <w:b/>
          <w:bCs/>
          <w:shd w:val="clear" w:color="auto" w:fill="FFFFFF"/>
        </w:rPr>
        <w:t>Our data</w:t>
      </w:r>
      <w:r w:rsidR="00776B7C" w:rsidRPr="00682BDD">
        <w:rPr>
          <w:b/>
          <w:bCs/>
          <w:shd w:val="clear" w:color="auto" w:fill="FFFFFF"/>
        </w:rPr>
        <w:t xml:space="preserve"> capture</w:t>
      </w:r>
      <w:r w:rsidR="00543BF2" w:rsidRPr="00682BDD">
        <w:rPr>
          <w:b/>
          <w:bCs/>
          <w:shd w:val="clear" w:color="auto" w:fill="FFFFFF"/>
        </w:rPr>
        <w:t>s</w:t>
      </w:r>
      <w:r w:rsidR="00776B7C" w:rsidRPr="00682BDD">
        <w:rPr>
          <w:b/>
          <w:bCs/>
          <w:shd w:val="clear" w:color="auto" w:fill="FFFFFF"/>
        </w:rPr>
        <w:t xml:space="preserve"> over 99% of all ED visits.</w:t>
      </w:r>
    </w:p>
    <w:p w14:paraId="5F64F93F" w14:textId="77777777" w:rsidR="009F76EB" w:rsidRPr="00682BDD" w:rsidRDefault="009F76EB" w:rsidP="00682BDD">
      <w:pPr>
        <w:pStyle w:val="BodyText"/>
        <w:spacing w:after="0"/>
        <w:ind w:left="720"/>
        <w:rPr>
          <w:b/>
          <w:bCs/>
          <w:shd w:val="clear" w:color="auto" w:fill="FFFFFF"/>
        </w:rPr>
      </w:pPr>
    </w:p>
    <w:p w14:paraId="094E5E99" w14:textId="66DE730A" w:rsidR="00D40857" w:rsidRPr="00682BDD" w:rsidRDefault="00882145" w:rsidP="00682BDD">
      <w:pPr>
        <w:pStyle w:val="BodyText"/>
        <w:spacing w:after="0"/>
        <w:ind w:left="720"/>
        <w:rPr>
          <w:color w:val="323130"/>
        </w:rPr>
      </w:pPr>
      <w:r w:rsidRPr="00682BDD">
        <w:rPr>
          <w:b/>
          <w:bCs/>
          <w:shd w:val="clear" w:color="auto" w:fill="FFFFFF"/>
        </w:rPr>
        <w:t>We clarified this in our methods section: “</w:t>
      </w:r>
      <w:r w:rsidRPr="00682BDD">
        <w:rPr>
          <w:b/>
          <w:bCs/>
        </w:rPr>
        <w:t xml:space="preserve">These occurrences include emergency department claims that were the part of a hospital facility, critical access hospital, or surgery center.” </w:t>
      </w:r>
      <w:r w:rsidRPr="00682BDD">
        <w:rPr>
          <w:b/>
          <w:bCs/>
          <w:highlight w:val="yellow"/>
        </w:rPr>
        <w:t>page 8, lines 145-146</w:t>
      </w:r>
      <w:r w:rsidR="006A6D96" w:rsidRPr="00682BDD">
        <w:rPr>
          <w:color w:val="323130"/>
        </w:rPr>
        <w:br/>
      </w:r>
    </w:p>
    <w:p w14:paraId="444E9D91" w14:textId="1E8FB8E6" w:rsidR="0005075A" w:rsidRPr="00682BDD" w:rsidRDefault="006A6D96" w:rsidP="00682BDD">
      <w:pPr>
        <w:pStyle w:val="BodyText"/>
        <w:spacing w:after="0"/>
        <w:rPr>
          <w:color w:val="323130"/>
          <w:shd w:val="clear" w:color="auto" w:fill="FFFFFF"/>
        </w:rPr>
      </w:pPr>
      <w:r w:rsidRPr="00682BDD">
        <w:rPr>
          <w:color w:val="323130"/>
          <w:shd w:val="clear" w:color="auto" w:fill="FFFFFF"/>
        </w:rPr>
        <w:t>3) It is not clear why the specific hospital-level variables included in the multivariable models were selected. For example, it seems that the proportion of admissions covered by Medicaid would be preferable to the total number of Medicaid discharges, particularly since the total number of discharges is also controlled for and is presumably highly collinear with the payer-specific numbers of discharges.</w:t>
      </w:r>
    </w:p>
    <w:p w14:paraId="38F80378" w14:textId="77777777" w:rsidR="00D40857" w:rsidRPr="00682BDD" w:rsidRDefault="00D40857" w:rsidP="00682BDD">
      <w:pPr>
        <w:pStyle w:val="BodyText"/>
        <w:spacing w:after="0"/>
        <w:rPr>
          <w:b/>
          <w:bCs/>
          <w:color w:val="323130"/>
          <w:shd w:val="clear" w:color="auto" w:fill="FFFFFF"/>
        </w:rPr>
      </w:pPr>
    </w:p>
    <w:p w14:paraId="19DA9BC4" w14:textId="77777777" w:rsidR="00D40857" w:rsidRPr="00682BDD" w:rsidRDefault="0005075A" w:rsidP="00682BDD">
      <w:pPr>
        <w:pStyle w:val="BodyText"/>
        <w:spacing w:after="0"/>
        <w:ind w:left="720"/>
        <w:rPr>
          <w:color w:val="323130"/>
        </w:rPr>
      </w:pPr>
      <w:r w:rsidRPr="00682BDD">
        <w:rPr>
          <w:b/>
          <w:bCs/>
          <w:color w:val="323130"/>
          <w:shd w:val="clear" w:color="auto" w:fill="FFFFFF"/>
        </w:rPr>
        <w:lastRenderedPageBreak/>
        <w:t>R1.3</w:t>
      </w:r>
      <w:r w:rsidR="00CF2236" w:rsidRPr="00682BDD">
        <w:rPr>
          <w:b/>
          <w:bCs/>
          <w:color w:val="323130"/>
          <w:shd w:val="clear" w:color="auto" w:fill="FFFFFF"/>
        </w:rPr>
        <w:t>:</w:t>
      </w:r>
      <w:r w:rsidRPr="00682BDD">
        <w:rPr>
          <w:b/>
          <w:bCs/>
          <w:color w:val="323130"/>
          <w:shd w:val="clear" w:color="auto" w:fill="FFFFFF"/>
        </w:rPr>
        <w:t xml:space="preserve"> </w:t>
      </w:r>
      <w:r w:rsidRPr="00682BDD">
        <w:rPr>
          <w:b/>
          <w:bCs/>
          <w:shd w:val="clear" w:color="auto" w:fill="FFFFFF"/>
        </w:rPr>
        <w:t xml:space="preserve">We selected our other covariates based on institutional knowledge and data availability. Essentially, we used variables that are both observable and thought to affect hospital prices, but which are not themselves clearly outcomes of prices. In cases where variables are thought to also be an outcome of prices, we present results with and without such covariates. This is the case for quality measures. In the case highlighted by </w:t>
      </w:r>
      <w:r w:rsidR="00946BD7" w:rsidRPr="00682BDD">
        <w:rPr>
          <w:b/>
          <w:bCs/>
          <w:shd w:val="clear" w:color="auto" w:fill="FFFFFF"/>
        </w:rPr>
        <w:t>Reviewer 1</w:t>
      </w:r>
      <w:r w:rsidRPr="00682BDD">
        <w:rPr>
          <w:b/>
          <w:bCs/>
          <w:shd w:val="clear" w:color="auto" w:fill="FFFFFF"/>
        </w:rPr>
        <w:t>, the more flexible specification is to include each variable separately. Collinearity across those variables is</w:t>
      </w:r>
      <w:r w:rsidR="00CF2236" w:rsidRPr="00682BDD">
        <w:rPr>
          <w:b/>
          <w:bCs/>
          <w:shd w:val="clear" w:color="auto" w:fill="FFFFFF"/>
        </w:rPr>
        <w:t xml:space="preserve"> </w:t>
      </w:r>
      <w:r w:rsidRPr="00682BDD">
        <w:rPr>
          <w:b/>
          <w:bCs/>
          <w:shd w:val="clear" w:color="auto" w:fill="FFFFFF"/>
        </w:rPr>
        <w:t>n</w:t>
      </w:r>
      <w:r w:rsidR="00CF2236" w:rsidRPr="00682BDD">
        <w:rPr>
          <w:b/>
          <w:bCs/>
          <w:shd w:val="clear" w:color="auto" w:fill="FFFFFF"/>
        </w:rPr>
        <w:t>o</w:t>
      </w:r>
      <w:r w:rsidRPr="00682BDD">
        <w:rPr>
          <w:b/>
          <w:bCs/>
          <w:shd w:val="clear" w:color="auto" w:fill="FFFFFF"/>
        </w:rPr>
        <w:t>t a problem since we are not attempting to interpret any of those coefficients individually.</w:t>
      </w:r>
      <w:r w:rsidRPr="00682BDD">
        <w:rPr>
          <w:shd w:val="clear" w:color="auto" w:fill="FFFFFF"/>
        </w:rPr>
        <w:t xml:space="preserve"> </w:t>
      </w:r>
      <w:r w:rsidR="006A6D96" w:rsidRPr="00682BDD">
        <w:rPr>
          <w:color w:val="323130"/>
        </w:rPr>
        <w:br/>
      </w:r>
    </w:p>
    <w:p w14:paraId="486D51CA" w14:textId="1FD29EFF" w:rsidR="0075799D" w:rsidRPr="00682BDD" w:rsidRDefault="006A6D96" w:rsidP="00682BDD">
      <w:pPr>
        <w:pStyle w:val="BodyText"/>
        <w:spacing w:after="0"/>
        <w:rPr>
          <w:color w:val="323130"/>
          <w:shd w:val="clear" w:color="auto" w:fill="FFFFFF"/>
        </w:rPr>
      </w:pPr>
      <w:r w:rsidRPr="00682BDD">
        <w:rPr>
          <w:color w:val="323130"/>
          <w:shd w:val="clear" w:color="auto" w:fill="FFFFFF"/>
        </w:rPr>
        <w:t>4) It is not clear how hospital markets were defined. It seems that either zip codes or counties were used, neither of which would be appropriate.</w:t>
      </w:r>
    </w:p>
    <w:p w14:paraId="7503F655" w14:textId="77777777" w:rsidR="001B7931" w:rsidRPr="00682BDD" w:rsidRDefault="001B7931" w:rsidP="00682BDD">
      <w:pPr>
        <w:pStyle w:val="BodyText"/>
        <w:spacing w:after="0"/>
        <w:rPr>
          <w:b/>
          <w:bCs/>
          <w:color w:val="323130"/>
          <w:shd w:val="clear" w:color="auto" w:fill="FFFFFF"/>
        </w:rPr>
      </w:pPr>
    </w:p>
    <w:p w14:paraId="2B762CA9" w14:textId="77777777" w:rsidR="001B7931" w:rsidRPr="00682BDD" w:rsidRDefault="00682EBC" w:rsidP="00682BDD">
      <w:pPr>
        <w:pStyle w:val="BodyText"/>
        <w:spacing w:after="0"/>
        <w:ind w:left="720"/>
        <w:rPr>
          <w:color w:val="323130"/>
          <w:shd w:val="clear" w:color="auto" w:fill="FFFFFF"/>
        </w:rPr>
      </w:pPr>
      <w:r w:rsidRPr="00682BDD">
        <w:rPr>
          <w:b/>
          <w:bCs/>
          <w:color w:val="323130"/>
          <w:shd w:val="clear" w:color="auto" w:fill="FFFFFF"/>
        </w:rPr>
        <w:t>R1.</w:t>
      </w:r>
      <w:r w:rsidR="001631F7" w:rsidRPr="00682BDD">
        <w:rPr>
          <w:b/>
          <w:bCs/>
          <w:color w:val="323130"/>
          <w:shd w:val="clear" w:color="auto" w:fill="FFFFFF"/>
        </w:rPr>
        <w:t>4</w:t>
      </w:r>
      <w:r w:rsidR="00CF2236" w:rsidRPr="00682BDD">
        <w:rPr>
          <w:b/>
          <w:bCs/>
          <w:color w:val="323130"/>
          <w:shd w:val="clear" w:color="auto" w:fill="FFFFFF"/>
        </w:rPr>
        <w:t>:</w:t>
      </w:r>
      <w:r w:rsidR="001631F7" w:rsidRPr="00682BDD">
        <w:rPr>
          <w:b/>
          <w:bCs/>
          <w:color w:val="323130"/>
          <w:shd w:val="clear" w:color="auto" w:fill="FFFFFF"/>
        </w:rPr>
        <w:t xml:space="preserve"> </w:t>
      </w:r>
      <w:r w:rsidR="00DF4E1F" w:rsidRPr="00682BDD">
        <w:rPr>
          <w:b/>
          <w:bCs/>
          <w:color w:val="323130"/>
          <w:shd w:val="clear" w:color="auto" w:fill="FFFFFF"/>
        </w:rPr>
        <w:t>We do not define hospital markets in this paper</w:t>
      </w:r>
      <w:r w:rsidR="006F6BDD" w:rsidRPr="00682BDD">
        <w:rPr>
          <w:b/>
          <w:bCs/>
          <w:color w:val="323130"/>
          <w:shd w:val="clear" w:color="auto" w:fill="FFFFFF"/>
        </w:rPr>
        <w:t xml:space="preserve">, but we do include </w:t>
      </w:r>
      <w:r w:rsidR="0009718A" w:rsidRPr="00682BDD">
        <w:rPr>
          <w:b/>
          <w:bCs/>
          <w:color w:val="323130"/>
          <w:shd w:val="clear" w:color="auto" w:fill="FFFFFF"/>
        </w:rPr>
        <w:t xml:space="preserve">zip codes “fixed effects” in our regression analysis. </w:t>
      </w:r>
      <w:r w:rsidR="00785F60" w:rsidRPr="00682BDD">
        <w:rPr>
          <w:b/>
          <w:bCs/>
          <w:color w:val="323130"/>
          <w:shd w:val="clear" w:color="auto" w:fill="FFFFFF"/>
        </w:rPr>
        <w:t xml:space="preserve">These fixed effects adjust for any time-invariant, unobservable factors specific to that zip code that may affect our outcomes of interest. Any measure of a market that can be constructed from zip codes is therefore controlled for in our regression since the unobservable market fixed effect can be written as a linear combination of zip code level effects. </w:t>
      </w:r>
      <w:r w:rsidR="006A6D96" w:rsidRPr="00682BDD">
        <w:rPr>
          <w:color w:val="323130"/>
        </w:rPr>
        <w:br/>
      </w:r>
    </w:p>
    <w:p w14:paraId="1CE72176" w14:textId="188E7048" w:rsidR="00BF217E" w:rsidRPr="00682BDD" w:rsidRDefault="006A6D96" w:rsidP="00682BDD">
      <w:pPr>
        <w:pStyle w:val="BodyText"/>
        <w:spacing w:after="0"/>
        <w:rPr>
          <w:color w:val="323130"/>
          <w:shd w:val="clear" w:color="auto" w:fill="FFFFFF"/>
        </w:rPr>
      </w:pPr>
      <w:r w:rsidRPr="00682BDD">
        <w:rPr>
          <w:color w:val="323130"/>
          <w:shd w:val="clear" w:color="auto" w:fill="FFFFFF"/>
        </w:rPr>
        <w:t>5) Given that the complication outcomes are binary, the investigators should conduct secondary analyses utilizing marginal logistic regression models fit using GEE.</w:t>
      </w:r>
    </w:p>
    <w:p w14:paraId="7C8D5B0E" w14:textId="77777777" w:rsidR="001B7931" w:rsidRPr="00682BDD" w:rsidRDefault="001B7931" w:rsidP="00682BDD">
      <w:pPr>
        <w:pStyle w:val="BodyText"/>
        <w:spacing w:after="0"/>
        <w:rPr>
          <w:b/>
          <w:bCs/>
          <w:color w:val="323130"/>
          <w:shd w:val="clear" w:color="auto" w:fill="FFFFFF"/>
        </w:rPr>
      </w:pPr>
    </w:p>
    <w:p w14:paraId="65FCD89D" w14:textId="102254D1" w:rsidR="0099089C" w:rsidRPr="00682BDD" w:rsidRDefault="001B7931" w:rsidP="00682BDD">
      <w:pPr>
        <w:pStyle w:val="BodyText"/>
        <w:spacing w:after="0"/>
        <w:ind w:left="720"/>
        <w:rPr>
          <w:b/>
          <w:bCs/>
          <w:color w:val="323130"/>
          <w:shd w:val="clear" w:color="auto" w:fill="FFFFFF"/>
        </w:rPr>
      </w:pPr>
      <w:r w:rsidRPr="00682BDD">
        <w:rPr>
          <w:noProof/>
        </w:rPr>
        <w:drawing>
          <wp:anchor distT="0" distB="0" distL="114300" distR="114300" simplePos="0" relativeHeight="251658240" behindDoc="1" locked="0" layoutInCell="1" allowOverlap="1" wp14:anchorId="57F46956" wp14:editId="78C32C1E">
            <wp:simplePos x="0" y="0"/>
            <wp:positionH relativeFrom="column">
              <wp:posOffset>1744980</wp:posOffset>
            </wp:positionH>
            <wp:positionV relativeFrom="paragraph">
              <wp:posOffset>1136015</wp:posOffset>
            </wp:positionV>
            <wp:extent cx="3192780" cy="1226820"/>
            <wp:effectExtent l="0" t="0" r="7620" b="0"/>
            <wp:wrapTight wrapText="bothSides">
              <wp:wrapPolygon edited="0">
                <wp:start x="0" y="0"/>
                <wp:lineTo x="0" y="21130"/>
                <wp:lineTo x="17656" y="21130"/>
                <wp:lineTo x="21523" y="20460"/>
                <wp:lineTo x="2152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2780" cy="1226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3DDC" w:rsidRPr="00682BDD">
        <w:rPr>
          <w:b/>
          <w:bCs/>
          <w:color w:val="323130"/>
          <w:shd w:val="clear" w:color="auto" w:fill="FFFFFF"/>
        </w:rPr>
        <w:t>R1.</w:t>
      </w:r>
      <w:r w:rsidR="00882145" w:rsidRPr="00682BDD">
        <w:rPr>
          <w:b/>
          <w:bCs/>
          <w:color w:val="323130"/>
          <w:shd w:val="clear" w:color="auto" w:fill="FFFFFF"/>
        </w:rPr>
        <w:t>5</w:t>
      </w:r>
      <w:r w:rsidR="00783DDC" w:rsidRPr="00682BDD">
        <w:rPr>
          <w:b/>
          <w:bCs/>
          <w:color w:val="323130"/>
          <w:shd w:val="clear" w:color="auto" w:fill="FFFFFF"/>
        </w:rPr>
        <w:t xml:space="preserve">: </w:t>
      </w:r>
      <w:r w:rsidR="0099089C" w:rsidRPr="00682BDD">
        <w:rPr>
          <w:b/>
          <w:bCs/>
          <w:color w:val="323130"/>
          <w:shd w:val="clear" w:color="auto" w:fill="FFFFFF"/>
        </w:rPr>
        <w:t xml:space="preserve">As the reviewer notes, we did not consider complications/readmissions in our regression analysis.  Therefore, we conducted additional analyses as follows.  First, there were very few </w:t>
      </w:r>
      <w:r w:rsidR="00882145" w:rsidRPr="00682BDD">
        <w:rPr>
          <w:b/>
          <w:bCs/>
          <w:color w:val="323130"/>
          <w:shd w:val="clear" w:color="auto" w:fill="FFFFFF"/>
        </w:rPr>
        <w:t>complications</w:t>
      </w:r>
      <w:r w:rsidR="0099089C" w:rsidRPr="00682BDD">
        <w:rPr>
          <w:b/>
          <w:bCs/>
          <w:color w:val="323130"/>
          <w:shd w:val="clear" w:color="auto" w:fill="FFFFFF"/>
        </w:rPr>
        <w:t xml:space="preserve"> among the outpatient procedures, therefore we focused on inpatient procedures.  The below table demonstrates regression coefficients on the CH</w:t>
      </w:r>
      <w:r w:rsidR="00882145" w:rsidRPr="00682BDD">
        <w:rPr>
          <w:b/>
          <w:bCs/>
          <w:color w:val="323130"/>
          <w:shd w:val="clear" w:color="auto" w:fill="FFFFFF"/>
        </w:rPr>
        <w:t>-</w:t>
      </w:r>
      <w:r w:rsidR="0099089C" w:rsidRPr="00682BDD">
        <w:rPr>
          <w:b/>
          <w:bCs/>
          <w:color w:val="323130"/>
          <w:shd w:val="clear" w:color="auto" w:fill="FFFFFF"/>
        </w:rPr>
        <w:t>A and CH</w:t>
      </w:r>
      <w:r w:rsidR="00882145" w:rsidRPr="00682BDD">
        <w:rPr>
          <w:b/>
          <w:bCs/>
          <w:color w:val="323130"/>
          <w:shd w:val="clear" w:color="auto" w:fill="FFFFFF"/>
        </w:rPr>
        <w:t>-</w:t>
      </w:r>
      <w:r w:rsidR="0099089C" w:rsidRPr="00682BDD">
        <w:rPr>
          <w:b/>
          <w:bCs/>
          <w:color w:val="323130"/>
          <w:shd w:val="clear" w:color="auto" w:fill="FFFFFF"/>
        </w:rPr>
        <w:t xml:space="preserve">B indicator variables (again with NCH as the reference), alongside standard errors and p-values. </w:t>
      </w:r>
      <w:r w:rsidR="00AB34FE">
        <w:rPr>
          <w:b/>
          <w:bCs/>
          <w:color w:val="323130"/>
          <w:shd w:val="clear" w:color="auto" w:fill="FFFFFF"/>
        </w:rPr>
        <w:t>Th</w:t>
      </w:r>
      <w:r w:rsidR="00C94381">
        <w:rPr>
          <w:b/>
          <w:bCs/>
          <w:color w:val="323130"/>
          <w:shd w:val="clear" w:color="auto" w:fill="FFFFFF"/>
        </w:rPr>
        <w:t xml:space="preserve">is data was added to Table 3 in the manuscript, see </w:t>
      </w:r>
      <w:r w:rsidR="00C94381" w:rsidRPr="00665A9E">
        <w:rPr>
          <w:b/>
          <w:bCs/>
          <w:color w:val="323130"/>
          <w:highlight w:val="yellow"/>
          <w:shd w:val="clear" w:color="auto" w:fill="FFFFFF"/>
        </w:rPr>
        <w:t>page</w:t>
      </w:r>
      <w:r w:rsidR="00665A9E" w:rsidRPr="00665A9E">
        <w:rPr>
          <w:b/>
          <w:bCs/>
          <w:color w:val="323130"/>
          <w:highlight w:val="yellow"/>
          <w:shd w:val="clear" w:color="auto" w:fill="FFFFFF"/>
        </w:rPr>
        <w:t xml:space="preserve"> 25</w:t>
      </w:r>
      <w:r w:rsidR="00665A9E">
        <w:rPr>
          <w:b/>
          <w:bCs/>
          <w:color w:val="323130"/>
          <w:shd w:val="clear" w:color="auto" w:fill="FFFFFF"/>
        </w:rPr>
        <w:t>)</w:t>
      </w:r>
    </w:p>
    <w:p w14:paraId="496E43D3" w14:textId="2B18D60F" w:rsidR="0099089C" w:rsidRPr="00682BDD" w:rsidRDefault="0099089C" w:rsidP="00682BDD">
      <w:pPr>
        <w:pStyle w:val="BodyText"/>
        <w:spacing w:after="0"/>
        <w:rPr>
          <w:b/>
          <w:bCs/>
          <w:color w:val="323130"/>
          <w:shd w:val="clear" w:color="auto" w:fill="FFFFFF"/>
        </w:rPr>
      </w:pPr>
    </w:p>
    <w:p w14:paraId="67ED94C0" w14:textId="77777777" w:rsidR="00CA5579" w:rsidRPr="00682BDD" w:rsidRDefault="00CA5579" w:rsidP="00682BDD">
      <w:pPr>
        <w:pStyle w:val="BodyText"/>
        <w:spacing w:after="0"/>
        <w:rPr>
          <w:b/>
          <w:bCs/>
          <w:color w:val="323130"/>
          <w:shd w:val="clear" w:color="auto" w:fill="FFFFFF"/>
        </w:rPr>
      </w:pPr>
    </w:p>
    <w:p w14:paraId="15F0C3C4" w14:textId="77777777" w:rsidR="00CA5579" w:rsidRPr="00682BDD" w:rsidRDefault="00CA5579" w:rsidP="00682BDD">
      <w:pPr>
        <w:pStyle w:val="BodyText"/>
        <w:spacing w:after="0"/>
        <w:rPr>
          <w:b/>
          <w:bCs/>
          <w:color w:val="323130"/>
          <w:shd w:val="clear" w:color="auto" w:fill="FFFFFF"/>
        </w:rPr>
      </w:pPr>
    </w:p>
    <w:p w14:paraId="32ADA0C2" w14:textId="77777777" w:rsidR="00CA5579" w:rsidRPr="00682BDD" w:rsidRDefault="00CA5579" w:rsidP="00682BDD">
      <w:pPr>
        <w:pStyle w:val="BodyText"/>
        <w:spacing w:after="0"/>
        <w:rPr>
          <w:b/>
          <w:bCs/>
          <w:color w:val="323130"/>
          <w:shd w:val="clear" w:color="auto" w:fill="FFFFFF"/>
        </w:rPr>
      </w:pPr>
    </w:p>
    <w:p w14:paraId="19B2CC79" w14:textId="77777777" w:rsidR="0069378D" w:rsidRDefault="0069378D" w:rsidP="00682BDD">
      <w:pPr>
        <w:pStyle w:val="BodyText"/>
        <w:spacing w:after="0"/>
        <w:ind w:left="720"/>
        <w:rPr>
          <w:b/>
          <w:bCs/>
          <w:color w:val="323130"/>
          <w:shd w:val="clear" w:color="auto" w:fill="FFFFFF"/>
        </w:rPr>
      </w:pPr>
    </w:p>
    <w:p w14:paraId="6C7F6EE3" w14:textId="77777777" w:rsidR="0069378D" w:rsidRDefault="0069378D" w:rsidP="00682BDD">
      <w:pPr>
        <w:pStyle w:val="BodyText"/>
        <w:spacing w:after="0"/>
        <w:ind w:left="720"/>
        <w:rPr>
          <w:b/>
          <w:bCs/>
          <w:color w:val="323130"/>
          <w:shd w:val="clear" w:color="auto" w:fill="FFFFFF"/>
        </w:rPr>
      </w:pPr>
    </w:p>
    <w:p w14:paraId="4BD146F9" w14:textId="77777777" w:rsidR="0069378D" w:rsidRDefault="0069378D" w:rsidP="00682BDD">
      <w:pPr>
        <w:pStyle w:val="BodyText"/>
        <w:spacing w:after="0"/>
        <w:ind w:left="720"/>
        <w:rPr>
          <w:b/>
          <w:bCs/>
          <w:color w:val="323130"/>
          <w:shd w:val="clear" w:color="auto" w:fill="FFFFFF"/>
        </w:rPr>
      </w:pPr>
    </w:p>
    <w:p w14:paraId="2F1B7DD6" w14:textId="77777777" w:rsidR="0069378D" w:rsidRDefault="0069378D" w:rsidP="00682BDD">
      <w:pPr>
        <w:pStyle w:val="BodyText"/>
        <w:spacing w:after="0"/>
        <w:ind w:left="720"/>
        <w:rPr>
          <w:b/>
          <w:bCs/>
          <w:color w:val="323130"/>
          <w:shd w:val="clear" w:color="auto" w:fill="FFFFFF"/>
        </w:rPr>
      </w:pPr>
    </w:p>
    <w:p w14:paraId="7FBF95AA" w14:textId="77777777" w:rsidR="006042B1" w:rsidRDefault="0099089C" w:rsidP="00682BDD">
      <w:pPr>
        <w:pStyle w:val="BodyText"/>
        <w:spacing w:after="0"/>
        <w:ind w:left="720"/>
        <w:rPr>
          <w:b/>
          <w:bCs/>
          <w:color w:val="323130"/>
          <w:shd w:val="clear" w:color="auto" w:fill="FFFFFF"/>
        </w:rPr>
      </w:pPr>
      <w:r w:rsidRPr="00682BDD">
        <w:rPr>
          <w:b/>
          <w:bCs/>
          <w:color w:val="323130"/>
          <w:shd w:val="clear" w:color="auto" w:fill="FFFFFF"/>
        </w:rPr>
        <w:t xml:space="preserve">As can be seen, </w:t>
      </w:r>
      <w:r w:rsidR="00783DDC" w:rsidRPr="00682BDD">
        <w:rPr>
          <w:b/>
          <w:bCs/>
          <w:color w:val="323130"/>
          <w:shd w:val="clear" w:color="auto" w:fill="FFFFFF"/>
        </w:rPr>
        <w:t>the coefficient estimates are small and standard errors are large</w:t>
      </w:r>
      <w:r w:rsidRPr="00682BDD">
        <w:rPr>
          <w:b/>
          <w:bCs/>
          <w:color w:val="323130"/>
          <w:shd w:val="clear" w:color="auto" w:fill="FFFFFF"/>
        </w:rPr>
        <w:t>.  Thus,</w:t>
      </w:r>
      <w:r w:rsidR="00783DDC" w:rsidRPr="00682BDD">
        <w:rPr>
          <w:b/>
          <w:bCs/>
          <w:color w:val="323130"/>
          <w:shd w:val="clear" w:color="auto" w:fill="FFFFFF"/>
        </w:rPr>
        <w:t xml:space="preserve"> we fail to reject the null of different readmission/complication rates across hospital types.</w:t>
      </w:r>
    </w:p>
    <w:p w14:paraId="159A779F" w14:textId="77777777" w:rsidR="006042B1" w:rsidRDefault="006042B1" w:rsidP="00682BDD">
      <w:pPr>
        <w:pStyle w:val="BodyText"/>
        <w:spacing w:after="0"/>
        <w:ind w:left="720"/>
        <w:rPr>
          <w:b/>
          <w:bCs/>
          <w:color w:val="323130"/>
          <w:shd w:val="clear" w:color="auto" w:fill="FFFFFF"/>
        </w:rPr>
      </w:pPr>
    </w:p>
    <w:p w14:paraId="6A5D1DA4" w14:textId="21CC98B7" w:rsidR="00665A9E" w:rsidRDefault="006042B1" w:rsidP="00682BDD">
      <w:pPr>
        <w:pStyle w:val="BodyText"/>
        <w:spacing w:after="0"/>
        <w:ind w:left="720"/>
        <w:rPr>
          <w:b/>
          <w:bCs/>
          <w:color w:val="323130"/>
          <w:shd w:val="clear" w:color="auto" w:fill="FFFFFF"/>
        </w:rPr>
      </w:pPr>
      <w:r>
        <w:rPr>
          <w:b/>
          <w:bCs/>
          <w:color w:val="323130"/>
          <w:shd w:val="clear" w:color="auto" w:fill="FFFFFF"/>
        </w:rPr>
        <w:t xml:space="preserve">Our </w:t>
      </w:r>
      <w:r w:rsidR="00920919">
        <w:rPr>
          <w:b/>
          <w:bCs/>
          <w:color w:val="323130"/>
          <w:shd w:val="clear" w:color="auto" w:fill="FFFFFF"/>
        </w:rPr>
        <w:t>result</w:t>
      </w:r>
      <w:r>
        <w:rPr>
          <w:b/>
          <w:bCs/>
          <w:color w:val="323130"/>
          <w:shd w:val="clear" w:color="auto" w:fill="FFFFFF"/>
        </w:rPr>
        <w:t xml:space="preserve">s section was updated to state: </w:t>
      </w:r>
      <w:r w:rsidRPr="00DE48BE">
        <w:rPr>
          <w:b/>
          <w:bCs/>
          <w:color w:val="323130"/>
          <w:shd w:val="clear" w:color="auto" w:fill="FFFFFF"/>
        </w:rPr>
        <w:t>“</w:t>
      </w:r>
      <w:r w:rsidR="00920919" w:rsidRPr="00920919">
        <w:rPr>
          <w:b/>
          <w:bCs/>
        </w:rPr>
        <w:t xml:space="preserve">Adjusting for observable characteristics, we similarly see no significant difference in readmissions or complications among CH-A or CH-B compared to NCH. For example, </w:t>
      </w:r>
      <w:r w:rsidR="00920919" w:rsidRPr="00920919">
        <w:rPr>
          <w:b/>
          <w:bCs/>
          <w:color w:val="000000"/>
          <w:shd w:val="clear" w:color="auto" w:fill="FFFFFF"/>
        </w:rPr>
        <w:t>a coefficient estimate of 0.23 implies an estimated 1.26 increase in the odds of a complication, or a 26% increase in complication rates, for CH-A compared to NCH. However, given the low rates of complications overall, these percentage increases reflect relatively small changes in the occurrence of complications</w:t>
      </w:r>
      <w:r w:rsidR="00920919" w:rsidRPr="00920919">
        <w:rPr>
          <w:b/>
          <w:bCs/>
        </w:rPr>
        <w:t xml:space="preserve"> (Table 3).</w:t>
      </w:r>
      <w:r w:rsidRPr="00920919">
        <w:rPr>
          <w:b/>
          <w:bCs/>
        </w:rPr>
        <w:t xml:space="preserve">” </w:t>
      </w:r>
      <w:r w:rsidR="00DE48BE" w:rsidRPr="00DE48BE">
        <w:rPr>
          <w:b/>
          <w:bCs/>
          <w:highlight w:val="yellow"/>
        </w:rPr>
        <w:t>p</w:t>
      </w:r>
      <w:r w:rsidRPr="00DE48BE">
        <w:rPr>
          <w:b/>
          <w:bCs/>
          <w:highlight w:val="yellow"/>
        </w:rPr>
        <w:t>age</w:t>
      </w:r>
      <w:r w:rsidR="00B57699">
        <w:rPr>
          <w:b/>
          <w:bCs/>
          <w:highlight w:val="yellow"/>
        </w:rPr>
        <w:t>s</w:t>
      </w:r>
      <w:r w:rsidRPr="00DE48BE">
        <w:rPr>
          <w:b/>
          <w:bCs/>
          <w:highlight w:val="yellow"/>
        </w:rPr>
        <w:t xml:space="preserve"> 11</w:t>
      </w:r>
      <w:r w:rsidR="00B57699">
        <w:rPr>
          <w:b/>
          <w:bCs/>
          <w:highlight w:val="yellow"/>
        </w:rPr>
        <w:t>-12</w:t>
      </w:r>
      <w:r w:rsidRPr="00DE48BE">
        <w:rPr>
          <w:b/>
          <w:bCs/>
          <w:highlight w:val="yellow"/>
        </w:rPr>
        <w:t>, lines</w:t>
      </w:r>
      <w:r w:rsidR="00DE48BE" w:rsidRPr="00DE48BE">
        <w:rPr>
          <w:b/>
          <w:bCs/>
          <w:highlight w:val="yellow"/>
        </w:rPr>
        <w:t xml:space="preserve"> 223-22</w:t>
      </w:r>
      <w:r w:rsidR="00B57699">
        <w:rPr>
          <w:b/>
          <w:bCs/>
          <w:highlight w:val="yellow"/>
        </w:rPr>
        <w:t>8</w:t>
      </w:r>
      <w:r w:rsidR="00B50B46" w:rsidRPr="00682BDD">
        <w:rPr>
          <w:b/>
          <w:bCs/>
          <w:color w:val="323130"/>
          <w:shd w:val="clear" w:color="auto" w:fill="FFFFFF"/>
        </w:rPr>
        <w:t xml:space="preserve">  </w:t>
      </w:r>
    </w:p>
    <w:p w14:paraId="6EB52702" w14:textId="77777777" w:rsidR="00665A9E" w:rsidRDefault="00665A9E" w:rsidP="00682BDD">
      <w:pPr>
        <w:pStyle w:val="BodyText"/>
        <w:spacing w:after="0"/>
        <w:ind w:left="720"/>
        <w:rPr>
          <w:b/>
          <w:bCs/>
          <w:color w:val="323130"/>
          <w:shd w:val="clear" w:color="auto" w:fill="FFFFFF"/>
        </w:rPr>
      </w:pPr>
    </w:p>
    <w:p w14:paraId="11C15A76" w14:textId="77777777" w:rsidR="00693151" w:rsidRDefault="00665A9E" w:rsidP="00682BDD">
      <w:pPr>
        <w:pStyle w:val="BodyText"/>
        <w:spacing w:after="0"/>
        <w:ind w:left="720"/>
        <w:rPr>
          <w:b/>
          <w:bCs/>
        </w:rPr>
      </w:pPr>
      <w:r>
        <w:rPr>
          <w:b/>
          <w:bCs/>
          <w:color w:val="323130"/>
          <w:shd w:val="clear" w:color="auto" w:fill="FFFFFF"/>
        </w:rPr>
        <w:t>Additionally, we added clarification to our methods section and it now states: “</w:t>
      </w:r>
      <w:r w:rsidR="007378B8" w:rsidRPr="007378B8">
        <w:rPr>
          <w:b/>
          <w:bCs/>
        </w:rPr>
        <w:t>In cases where the outcomes were binary, such as for 90-day readmissions or complications, we estimated the same specification using a generalized linear model with a binomial family and a logit link function.</w:t>
      </w:r>
      <w:r w:rsidR="007378B8">
        <w:rPr>
          <w:b/>
          <w:bCs/>
        </w:rPr>
        <w:t xml:space="preserve">” </w:t>
      </w:r>
      <w:r w:rsidR="00D43A5A" w:rsidRPr="00D43A5A">
        <w:rPr>
          <w:b/>
          <w:bCs/>
          <w:highlight w:val="yellow"/>
        </w:rPr>
        <w:t>p</w:t>
      </w:r>
      <w:r w:rsidR="007378B8" w:rsidRPr="00D43A5A">
        <w:rPr>
          <w:b/>
          <w:bCs/>
          <w:highlight w:val="yellow"/>
        </w:rPr>
        <w:t>age 9, lines 173-</w:t>
      </w:r>
      <w:r w:rsidR="00D43A5A" w:rsidRPr="00D43A5A">
        <w:rPr>
          <w:b/>
          <w:bCs/>
          <w:highlight w:val="yellow"/>
        </w:rPr>
        <w:t>175</w:t>
      </w:r>
    </w:p>
    <w:p w14:paraId="4EF3FA00" w14:textId="77777777" w:rsidR="00693151" w:rsidRDefault="00693151" w:rsidP="00682BDD">
      <w:pPr>
        <w:pStyle w:val="BodyText"/>
        <w:spacing w:after="0"/>
        <w:ind w:left="720"/>
        <w:rPr>
          <w:color w:val="323130"/>
        </w:rPr>
      </w:pPr>
    </w:p>
    <w:p w14:paraId="38787C03" w14:textId="72CF5239" w:rsidR="001B7931" w:rsidRPr="00722575" w:rsidRDefault="00693151" w:rsidP="00682BDD">
      <w:pPr>
        <w:pStyle w:val="BodyText"/>
        <w:spacing w:after="0"/>
        <w:ind w:left="720"/>
        <w:rPr>
          <w:b/>
          <w:bCs/>
          <w:color w:val="323130"/>
        </w:rPr>
      </w:pPr>
      <w:r w:rsidRPr="00722575">
        <w:rPr>
          <w:b/>
          <w:bCs/>
          <w:color w:val="323130"/>
        </w:rPr>
        <w:lastRenderedPageBreak/>
        <w:t>“</w:t>
      </w:r>
      <w:r w:rsidRPr="00722575">
        <w:rPr>
          <w:b/>
          <w:bCs/>
        </w:rPr>
        <w:t>For prices, there are 26 regressions total, but not all results are available for these individual analyses due to small sample sizes. Similarly, for regressions involving quality outcomes, we focused on the full inpatient sample due to low counts of readmissions or complications for individual procedures or outpatient-only procedures.</w:t>
      </w:r>
      <w:r w:rsidRPr="00722575">
        <w:rPr>
          <w:b/>
          <w:bCs/>
        </w:rPr>
        <w:t xml:space="preserve">” </w:t>
      </w:r>
      <w:r w:rsidR="00722575" w:rsidRPr="00722575">
        <w:rPr>
          <w:b/>
          <w:bCs/>
          <w:highlight w:val="yellow"/>
        </w:rPr>
        <w:t>p</w:t>
      </w:r>
      <w:r w:rsidRPr="00722575">
        <w:rPr>
          <w:b/>
          <w:bCs/>
          <w:highlight w:val="yellow"/>
        </w:rPr>
        <w:t xml:space="preserve">ages 9-10, lines </w:t>
      </w:r>
      <w:r w:rsidR="00722575" w:rsidRPr="00722575">
        <w:rPr>
          <w:b/>
          <w:bCs/>
          <w:highlight w:val="yellow"/>
        </w:rPr>
        <w:t>180-184</w:t>
      </w:r>
      <w:r w:rsidR="006A6D96" w:rsidRPr="00722575">
        <w:rPr>
          <w:b/>
          <w:bCs/>
          <w:color w:val="323130"/>
        </w:rPr>
        <w:br/>
      </w:r>
    </w:p>
    <w:p w14:paraId="2D521202" w14:textId="72B17EA9" w:rsidR="009542BB" w:rsidRDefault="006A6D96" w:rsidP="00682BDD">
      <w:pPr>
        <w:pStyle w:val="BodyText"/>
        <w:spacing w:after="0"/>
        <w:rPr>
          <w:color w:val="323130"/>
          <w:shd w:val="clear" w:color="auto" w:fill="FFFFFF"/>
        </w:rPr>
      </w:pPr>
      <w:r w:rsidRPr="00682BDD">
        <w:rPr>
          <w:color w:val="323130"/>
          <w:shd w:val="clear" w:color="auto" w:fill="FFFFFF"/>
        </w:rPr>
        <w:t>6) It would be helpful to see 1) a sensitivity analysis that includes only hospital markets where both CH-A and NCH are located 2) a sensitivity analysis that includes only hospital markets where both CH-B and NCH are located and 3) a sensitivity analysis that includes only hospital markets where one CH-A has a monopoly on pediatric tertiary care.</w:t>
      </w:r>
    </w:p>
    <w:p w14:paraId="1E5502BF" w14:textId="77777777" w:rsidR="0069378D" w:rsidRPr="00682BDD" w:rsidRDefault="0069378D" w:rsidP="00682BDD">
      <w:pPr>
        <w:pStyle w:val="BodyText"/>
        <w:spacing w:after="0"/>
        <w:rPr>
          <w:b/>
          <w:bCs/>
          <w:color w:val="323130"/>
          <w:shd w:val="clear" w:color="auto" w:fill="FFFFFF"/>
        </w:rPr>
      </w:pPr>
    </w:p>
    <w:p w14:paraId="08FB6B05" w14:textId="3E571BD9" w:rsidR="003E15B2" w:rsidRDefault="006936CB" w:rsidP="00682BDD">
      <w:pPr>
        <w:pStyle w:val="BodyText"/>
        <w:spacing w:after="0"/>
        <w:ind w:left="720"/>
        <w:rPr>
          <w:b/>
          <w:bCs/>
          <w:shd w:val="clear" w:color="auto" w:fill="FFFFFF"/>
        </w:rPr>
      </w:pPr>
      <w:r w:rsidRPr="00682BDD">
        <w:rPr>
          <w:b/>
          <w:bCs/>
          <w:color w:val="323130"/>
          <w:shd w:val="clear" w:color="auto" w:fill="FFFFFF"/>
        </w:rPr>
        <w:t>R1.6</w:t>
      </w:r>
      <w:r w:rsidR="00145EE1" w:rsidRPr="00682BDD">
        <w:rPr>
          <w:b/>
          <w:bCs/>
          <w:color w:val="323130"/>
          <w:shd w:val="clear" w:color="auto" w:fill="FFFFFF"/>
        </w:rPr>
        <w:t>:</w:t>
      </w:r>
      <w:r w:rsidRPr="00682BDD">
        <w:rPr>
          <w:b/>
          <w:bCs/>
          <w:color w:val="323130"/>
          <w:shd w:val="clear" w:color="auto" w:fill="FFFFFF"/>
        </w:rPr>
        <w:t xml:space="preserve"> </w:t>
      </w:r>
      <w:r w:rsidRPr="00682BDD">
        <w:rPr>
          <w:b/>
          <w:bCs/>
          <w:shd w:val="clear" w:color="auto" w:fill="FFFFFF"/>
        </w:rPr>
        <w:t>We agree that the suggested market-level analysis would be interesting and informative; however, as highlighted in reviewer’s point (4), such an analysis would require that we first propose an appropriate measure of hospital markets for the procedures and population in question. Common market definitions such as counties or Hospital</w:t>
      </w:r>
      <w:r w:rsidR="00127CE6" w:rsidRPr="00682BDD">
        <w:rPr>
          <w:b/>
          <w:bCs/>
          <w:shd w:val="clear" w:color="auto" w:fill="FFFFFF"/>
        </w:rPr>
        <w:t xml:space="preserve"> Referral Regions (H</w:t>
      </w:r>
      <w:r w:rsidRPr="00682BDD">
        <w:rPr>
          <w:b/>
          <w:bCs/>
          <w:shd w:val="clear" w:color="auto" w:fill="FFFFFF"/>
        </w:rPr>
        <w:t>RRs</w:t>
      </w:r>
      <w:r w:rsidR="00127CE6" w:rsidRPr="00682BDD">
        <w:rPr>
          <w:b/>
          <w:bCs/>
          <w:shd w:val="clear" w:color="auto" w:fill="FFFFFF"/>
        </w:rPr>
        <w:t>)</w:t>
      </w:r>
      <w:r w:rsidRPr="00682BDD">
        <w:rPr>
          <w:b/>
          <w:bCs/>
          <w:shd w:val="clear" w:color="auto" w:fill="FFFFFF"/>
        </w:rPr>
        <w:t xml:space="preserve"> are inappropriate, particularly HRRs which are derived from the Medicare population. Other distance-based definitions of markets may be more appropriate but are beyond the scope of our paper, the analysis of which is at the procedure level. Nonetheless, we did re-estimate regressions when limiting to HRRs based on two conditions: 1) HRRs with nonzero counts of CH-A and NCH hospitals; and 2) HRRs with non-zero counts of CH-B and NCH hospitals. From the results, we again find evidence of significantly larger prices among CH-A relative to NCH.</w:t>
      </w:r>
    </w:p>
    <w:p w14:paraId="2ED43218" w14:textId="77777777" w:rsidR="0069378D" w:rsidRPr="00682BDD" w:rsidRDefault="0069378D" w:rsidP="00682BDD">
      <w:pPr>
        <w:pStyle w:val="BodyText"/>
        <w:spacing w:after="0"/>
        <w:ind w:left="720"/>
        <w:rPr>
          <w:b/>
          <w:bCs/>
          <w:shd w:val="clear" w:color="auto" w:fill="FFFFFF"/>
        </w:rPr>
      </w:pPr>
    </w:p>
    <w:p w14:paraId="4F3A24C5" w14:textId="4482616D" w:rsidR="00022D68" w:rsidRPr="00682BDD" w:rsidRDefault="00022D68" w:rsidP="00682BDD">
      <w:pPr>
        <w:pStyle w:val="BodyText"/>
        <w:spacing w:after="0"/>
      </w:pPr>
      <w:r w:rsidRPr="00682BDD">
        <w:rPr>
          <w:noProof/>
        </w:rPr>
        <w:drawing>
          <wp:anchor distT="0" distB="0" distL="114300" distR="114300" simplePos="0" relativeHeight="251659264" behindDoc="1" locked="0" layoutInCell="1" allowOverlap="1" wp14:anchorId="32E68073" wp14:editId="0943DD6C">
            <wp:simplePos x="0" y="0"/>
            <wp:positionH relativeFrom="margin">
              <wp:posOffset>577215</wp:posOffset>
            </wp:positionH>
            <wp:positionV relativeFrom="paragraph">
              <wp:posOffset>7620</wp:posOffset>
            </wp:positionV>
            <wp:extent cx="5501640" cy="1341120"/>
            <wp:effectExtent l="0" t="0" r="3810" b="0"/>
            <wp:wrapTight wrapText="bothSides">
              <wp:wrapPolygon edited="0">
                <wp:start x="0" y="0"/>
                <wp:lineTo x="0" y="21170"/>
                <wp:lineTo x="19072" y="21170"/>
                <wp:lineTo x="21540" y="20557"/>
                <wp:lineTo x="21540" y="15648"/>
                <wp:lineTo x="21391" y="15341"/>
                <wp:lineTo x="19072" y="14727"/>
                <wp:lineTo x="21540" y="13500"/>
                <wp:lineTo x="21540" y="4909"/>
                <wp:lineTo x="20568" y="4909"/>
                <wp:lineTo x="21540" y="3068"/>
                <wp:lineTo x="2154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1640" cy="1341120"/>
                    </a:xfrm>
                    <a:prstGeom prst="rect">
                      <a:avLst/>
                    </a:prstGeom>
                    <a:noFill/>
                    <a:ln>
                      <a:noFill/>
                    </a:ln>
                  </pic:spPr>
                </pic:pic>
              </a:graphicData>
            </a:graphic>
          </wp:anchor>
        </w:drawing>
      </w:r>
    </w:p>
    <w:p w14:paraId="6F3EEFBC" w14:textId="62146C0F" w:rsidR="003E15B2" w:rsidRPr="00682BDD" w:rsidRDefault="003E15B2" w:rsidP="00682BDD">
      <w:pPr>
        <w:pStyle w:val="BodyText"/>
        <w:spacing w:after="0"/>
        <w:rPr>
          <w:b/>
          <w:bCs/>
          <w:shd w:val="clear" w:color="auto" w:fill="FFFFFF"/>
        </w:rPr>
      </w:pPr>
    </w:p>
    <w:p w14:paraId="43D4ABEC" w14:textId="77777777" w:rsidR="00022D68" w:rsidRPr="00682BDD" w:rsidRDefault="00022D68" w:rsidP="00682BDD">
      <w:pPr>
        <w:pStyle w:val="BodyText"/>
        <w:spacing w:after="0"/>
        <w:rPr>
          <w:color w:val="323130"/>
          <w:shd w:val="clear" w:color="auto" w:fill="FFFFFF"/>
        </w:rPr>
      </w:pPr>
    </w:p>
    <w:p w14:paraId="7ECD62C4" w14:textId="77777777" w:rsidR="00022D68" w:rsidRPr="00682BDD" w:rsidRDefault="00022D68" w:rsidP="00682BDD">
      <w:pPr>
        <w:pStyle w:val="BodyText"/>
        <w:spacing w:after="0"/>
        <w:rPr>
          <w:color w:val="323130"/>
          <w:shd w:val="clear" w:color="auto" w:fill="FFFFFF"/>
        </w:rPr>
      </w:pPr>
    </w:p>
    <w:p w14:paraId="12EBF475" w14:textId="77777777" w:rsidR="00022D68" w:rsidRPr="00682BDD" w:rsidRDefault="00022D68" w:rsidP="00682BDD">
      <w:pPr>
        <w:pStyle w:val="BodyText"/>
        <w:spacing w:after="0"/>
        <w:rPr>
          <w:color w:val="323130"/>
          <w:shd w:val="clear" w:color="auto" w:fill="FFFFFF"/>
        </w:rPr>
      </w:pPr>
    </w:p>
    <w:p w14:paraId="3F48E5FA" w14:textId="77777777" w:rsidR="0069378D" w:rsidRDefault="0069378D" w:rsidP="00682BDD">
      <w:pPr>
        <w:pStyle w:val="BodyText"/>
        <w:spacing w:after="0"/>
        <w:rPr>
          <w:color w:val="323130"/>
          <w:shd w:val="clear" w:color="auto" w:fill="FFFFFF"/>
        </w:rPr>
      </w:pPr>
    </w:p>
    <w:p w14:paraId="527CEC57" w14:textId="77777777" w:rsidR="0069378D" w:rsidRDefault="0069378D" w:rsidP="00682BDD">
      <w:pPr>
        <w:pStyle w:val="BodyText"/>
        <w:spacing w:after="0"/>
        <w:rPr>
          <w:color w:val="323130"/>
          <w:shd w:val="clear" w:color="auto" w:fill="FFFFFF"/>
        </w:rPr>
      </w:pPr>
    </w:p>
    <w:p w14:paraId="5D326DF7" w14:textId="77777777" w:rsidR="0069378D" w:rsidRDefault="0069378D" w:rsidP="00682BDD">
      <w:pPr>
        <w:pStyle w:val="BodyText"/>
        <w:spacing w:after="0"/>
        <w:rPr>
          <w:color w:val="323130"/>
          <w:shd w:val="clear" w:color="auto" w:fill="FFFFFF"/>
        </w:rPr>
      </w:pPr>
    </w:p>
    <w:p w14:paraId="71390860" w14:textId="77777777" w:rsidR="008F6ECD" w:rsidRDefault="008F6ECD" w:rsidP="00682BDD">
      <w:pPr>
        <w:pStyle w:val="BodyText"/>
        <w:spacing w:after="0"/>
        <w:rPr>
          <w:color w:val="323130"/>
          <w:shd w:val="clear" w:color="auto" w:fill="FFFFFF"/>
        </w:rPr>
      </w:pPr>
    </w:p>
    <w:p w14:paraId="07C55E6C" w14:textId="0842440B" w:rsidR="00336CB9" w:rsidRDefault="006A6D96" w:rsidP="00682BDD">
      <w:pPr>
        <w:pStyle w:val="BodyText"/>
        <w:spacing w:after="0"/>
        <w:rPr>
          <w:color w:val="323130"/>
          <w:shd w:val="clear" w:color="auto" w:fill="FFFFFF"/>
        </w:rPr>
      </w:pPr>
      <w:r w:rsidRPr="00682BDD">
        <w:rPr>
          <w:color w:val="323130"/>
          <w:shd w:val="clear" w:color="auto" w:fill="FFFFFF"/>
        </w:rPr>
        <w:t>7) Is it the case that the models for hospital payments included 5-digit patient residential zip codes as indicator variables? The authors should clarify how and which (hospital vs. patient) zip codes were incorporated into these models.</w:t>
      </w:r>
    </w:p>
    <w:p w14:paraId="04AD71DA" w14:textId="77777777" w:rsidR="0069378D" w:rsidRPr="00682BDD" w:rsidRDefault="0069378D" w:rsidP="00682BDD">
      <w:pPr>
        <w:pStyle w:val="BodyText"/>
        <w:spacing w:after="0"/>
        <w:rPr>
          <w:color w:val="323130"/>
          <w:shd w:val="clear" w:color="auto" w:fill="FFFFFF"/>
        </w:rPr>
      </w:pPr>
    </w:p>
    <w:p w14:paraId="7E0D6434" w14:textId="0CF56B73" w:rsidR="00A777E5" w:rsidRDefault="00336CB9" w:rsidP="00682BDD">
      <w:pPr>
        <w:pStyle w:val="BodyText"/>
        <w:spacing w:after="0"/>
        <w:ind w:left="720"/>
        <w:rPr>
          <w:b/>
          <w:bCs/>
          <w:shd w:val="clear" w:color="auto" w:fill="FFFFFF"/>
        </w:rPr>
      </w:pPr>
      <w:r w:rsidRPr="00682BDD">
        <w:rPr>
          <w:b/>
          <w:bCs/>
          <w:color w:val="323130"/>
          <w:shd w:val="clear" w:color="auto" w:fill="FFFFFF"/>
        </w:rPr>
        <w:t>R1.7</w:t>
      </w:r>
      <w:r w:rsidR="00022D68" w:rsidRPr="00682BDD">
        <w:rPr>
          <w:b/>
          <w:bCs/>
          <w:color w:val="323130"/>
          <w:shd w:val="clear" w:color="auto" w:fill="FFFFFF"/>
        </w:rPr>
        <w:t>:</w:t>
      </w:r>
      <w:r w:rsidRPr="00682BDD">
        <w:rPr>
          <w:b/>
          <w:bCs/>
          <w:color w:val="323130"/>
          <w:shd w:val="clear" w:color="auto" w:fill="FFFFFF"/>
        </w:rPr>
        <w:t xml:space="preserve"> </w:t>
      </w:r>
      <w:r w:rsidRPr="00682BDD">
        <w:rPr>
          <w:b/>
          <w:bCs/>
          <w:shd w:val="clear" w:color="auto" w:fill="FFFFFF"/>
        </w:rPr>
        <w:t xml:space="preserve">We used hospital 5-digit zip codes as fixed effects. They are incorporated conceptually as a set of indicator variables, one for each hospital zip code reflected in the data. However, due to computational barriers, </w:t>
      </w:r>
      <w:r w:rsidR="005625AB" w:rsidRPr="00682BDD">
        <w:rPr>
          <w:b/>
          <w:bCs/>
          <w:shd w:val="clear" w:color="auto" w:fill="FFFFFF"/>
        </w:rPr>
        <w:t xml:space="preserve">we do not </w:t>
      </w:r>
      <w:r w:rsidRPr="00682BDD">
        <w:rPr>
          <w:b/>
          <w:bCs/>
          <w:shd w:val="clear" w:color="auto" w:fill="FFFFFF"/>
        </w:rPr>
        <w:t>estimate the regression with those indicator variables. We instead employ estimators that first de</w:t>
      </w:r>
      <w:r w:rsidR="005625AB" w:rsidRPr="00682BDD">
        <w:rPr>
          <w:b/>
          <w:bCs/>
          <w:shd w:val="clear" w:color="auto" w:fill="FFFFFF"/>
        </w:rPr>
        <w:t>-</w:t>
      </w:r>
      <w:r w:rsidRPr="00682BDD">
        <w:rPr>
          <w:b/>
          <w:bCs/>
          <w:shd w:val="clear" w:color="auto" w:fill="FFFFFF"/>
        </w:rPr>
        <w:t>mean the data at the zip code level, so that the fixed effect is "removed" from the estimation. </w:t>
      </w:r>
      <w:r w:rsidRPr="00682BDD">
        <w:rPr>
          <w:b/>
          <w:bCs/>
          <w:bdr w:val="none" w:sz="0" w:space="0" w:color="auto" w:frame="1"/>
          <w:shd w:val="clear" w:color="auto" w:fill="FFFFFF"/>
        </w:rPr>
        <w:t>This is sometimes referred to as a "within" estimator. </w:t>
      </w:r>
      <w:r w:rsidRPr="00682BDD">
        <w:rPr>
          <w:b/>
          <w:bCs/>
          <w:shd w:val="clear" w:color="auto" w:fill="FFFFFF"/>
        </w:rPr>
        <w:t>The results are the same in either case but with significantly less of a computational burden.</w:t>
      </w:r>
    </w:p>
    <w:p w14:paraId="3E27D78B" w14:textId="77777777" w:rsidR="0069378D" w:rsidRPr="00682BDD" w:rsidRDefault="0069378D" w:rsidP="00682BDD">
      <w:pPr>
        <w:pStyle w:val="BodyText"/>
        <w:spacing w:after="0"/>
        <w:ind w:left="720"/>
        <w:rPr>
          <w:color w:val="323130"/>
        </w:rPr>
      </w:pPr>
    </w:p>
    <w:p w14:paraId="623D76A0" w14:textId="5148700F" w:rsidR="006432D9" w:rsidRDefault="006A6D96" w:rsidP="00682BDD">
      <w:pPr>
        <w:pStyle w:val="BodyText"/>
        <w:spacing w:after="0"/>
        <w:rPr>
          <w:color w:val="323130"/>
          <w:shd w:val="clear" w:color="auto" w:fill="FFFFFF"/>
        </w:rPr>
      </w:pPr>
      <w:r w:rsidRPr="00682BDD">
        <w:rPr>
          <w:color w:val="323130"/>
          <w:shd w:val="clear" w:color="auto" w:fill="FFFFFF"/>
        </w:rPr>
        <w:t>8) A substantial proportion of patients were excluded because their procedures lacked a non-missing consolidated NPI in the claims data. How did these patients differ from those patients who were included in the study?</w:t>
      </w:r>
    </w:p>
    <w:p w14:paraId="62FFC3E4" w14:textId="77777777" w:rsidR="0069378D" w:rsidRPr="00682BDD" w:rsidRDefault="0069378D" w:rsidP="00682BDD">
      <w:pPr>
        <w:pStyle w:val="BodyText"/>
        <w:spacing w:after="0"/>
        <w:rPr>
          <w:color w:val="323130"/>
          <w:shd w:val="clear" w:color="auto" w:fill="FFFFFF"/>
        </w:rPr>
      </w:pPr>
    </w:p>
    <w:p w14:paraId="39F3139F" w14:textId="77777777" w:rsidR="001B7931" w:rsidRPr="00682BDD" w:rsidRDefault="006432D9" w:rsidP="00682BDD">
      <w:pPr>
        <w:pStyle w:val="BodyText"/>
        <w:spacing w:after="0"/>
        <w:ind w:left="720"/>
        <w:rPr>
          <w:color w:val="323130"/>
        </w:rPr>
      </w:pPr>
      <w:r w:rsidRPr="00682BDD">
        <w:rPr>
          <w:b/>
          <w:bCs/>
          <w:color w:val="323130"/>
          <w:shd w:val="clear" w:color="auto" w:fill="FFFFFF"/>
        </w:rPr>
        <w:t>R</w:t>
      </w:r>
      <w:r w:rsidR="008844B1" w:rsidRPr="00682BDD">
        <w:rPr>
          <w:b/>
          <w:bCs/>
          <w:color w:val="323130"/>
          <w:shd w:val="clear" w:color="auto" w:fill="FFFFFF"/>
        </w:rPr>
        <w:t>.</w:t>
      </w:r>
      <w:r w:rsidRPr="00682BDD">
        <w:rPr>
          <w:b/>
          <w:bCs/>
          <w:color w:val="323130"/>
          <w:shd w:val="clear" w:color="auto" w:fill="FFFFFF"/>
        </w:rPr>
        <w:t>1.8</w:t>
      </w:r>
      <w:r w:rsidR="00022D68" w:rsidRPr="00682BDD">
        <w:rPr>
          <w:b/>
          <w:bCs/>
          <w:color w:val="323130"/>
          <w:shd w:val="clear" w:color="auto" w:fill="FFFFFF"/>
        </w:rPr>
        <w:t>:</w:t>
      </w:r>
      <w:r w:rsidRPr="00682BDD">
        <w:rPr>
          <w:b/>
          <w:bCs/>
          <w:color w:val="323130"/>
          <w:shd w:val="clear" w:color="auto" w:fill="FFFFFF"/>
        </w:rPr>
        <w:t xml:space="preserve"> </w:t>
      </w:r>
      <w:r w:rsidR="00C80CE2" w:rsidRPr="00682BDD">
        <w:rPr>
          <w:b/>
          <w:bCs/>
          <w:bdr w:val="none" w:sz="0" w:space="0" w:color="auto" w:frame="1"/>
          <w:shd w:val="clear" w:color="auto" w:fill="FFFFFF"/>
        </w:rPr>
        <w:t xml:space="preserve">We observe some information from other sources (such as the hospital cost reports or the American Community Survey), and based on that information, the excluded hospitals tend to be much smaller and operate in smaller markets. The bed size from the excluded hospitals range from 25 to 39, with a mean of 27. Meanwhile, the mean bed size </w:t>
      </w:r>
      <w:r w:rsidR="00C80CE2" w:rsidRPr="00682BDD">
        <w:rPr>
          <w:b/>
          <w:bCs/>
          <w:bdr w:val="none" w:sz="0" w:space="0" w:color="auto" w:frame="1"/>
          <w:shd w:val="clear" w:color="auto" w:fill="FFFFFF"/>
        </w:rPr>
        <w:lastRenderedPageBreak/>
        <w:t>among the included hospitals is 400. The mean population size from the census data among counties for observations with missing NPIs is 33,000, versus a mean population of 1 million among counties where hospitals have non-missing, consolidated NPIs. </w:t>
      </w:r>
      <w:r w:rsidR="00F632B0" w:rsidRPr="00682BDD">
        <w:rPr>
          <w:b/>
          <w:bCs/>
          <w:bdr w:val="none" w:sz="0" w:space="0" w:color="auto" w:frame="1"/>
          <w:shd w:val="clear" w:color="auto" w:fill="FFFFFF"/>
        </w:rPr>
        <w:t>H</w:t>
      </w:r>
      <w:r w:rsidR="00C80CE2" w:rsidRPr="00682BDD">
        <w:rPr>
          <w:b/>
          <w:bCs/>
          <w:bdr w:val="none" w:sz="0" w:space="0" w:color="auto" w:frame="1"/>
          <w:shd w:val="clear" w:color="auto" w:fill="FFFFFF"/>
        </w:rPr>
        <w:t>ospitals without consolidated NPIs in the HCCI data tend to be much smaller and exist in less populated areas. </w:t>
      </w:r>
      <w:r w:rsidR="00F632B0" w:rsidRPr="00682BDD">
        <w:rPr>
          <w:color w:val="323130"/>
        </w:rPr>
        <w:t xml:space="preserve"> </w:t>
      </w:r>
      <w:r w:rsidR="006A6D96" w:rsidRPr="00682BDD">
        <w:rPr>
          <w:color w:val="323130"/>
        </w:rPr>
        <w:br/>
      </w:r>
    </w:p>
    <w:p w14:paraId="04C2DD74" w14:textId="57A7177C" w:rsidR="006F45E4" w:rsidRDefault="006A6D96" w:rsidP="00682BDD">
      <w:pPr>
        <w:pStyle w:val="BodyText"/>
        <w:spacing w:after="0"/>
        <w:rPr>
          <w:color w:val="323130"/>
          <w:shd w:val="clear" w:color="auto" w:fill="FFFFFF"/>
        </w:rPr>
      </w:pPr>
      <w:r w:rsidRPr="00682BDD">
        <w:rPr>
          <w:color w:val="323130"/>
          <w:shd w:val="clear" w:color="auto" w:fill="FFFFFF"/>
        </w:rPr>
        <w:t>9) The authors should clarify how hospital teaching status was defined.</w:t>
      </w:r>
    </w:p>
    <w:p w14:paraId="403CCDEF" w14:textId="77777777" w:rsidR="0069378D" w:rsidRPr="00682BDD" w:rsidRDefault="0069378D" w:rsidP="00682BDD">
      <w:pPr>
        <w:pStyle w:val="BodyText"/>
        <w:spacing w:after="0"/>
        <w:rPr>
          <w:color w:val="323130"/>
          <w:shd w:val="clear" w:color="auto" w:fill="FFFFFF"/>
        </w:rPr>
      </w:pPr>
    </w:p>
    <w:p w14:paraId="70A06576" w14:textId="3403356D" w:rsidR="00F663D9" w:rsidRDefault="006F45E4" w:rsidP="00682BDD">
      <w:pPr>
        <w:pStyle w:val="BodyText"/>
        <w:spacing w:after="0"/>
        <w:ind w:left="720"/>
        <w:rPr>
          <w:b/>
          <w:bCs/>
          <w:color w:val="323130"/>
          <w:shd w:val="clear" w:color="auto" w:fill="FFFFFF"/>
        </w:rPr>
      </w:pPr>
      <w:r w:rsidRPr="00682BDD">
        <w:rPr>
          <w:b/>
          <w:bCs/>
          <w:color w:val="323130"/>
          <w:shd w:val="clear" w:color="auto" w:fill="FFFFFF"/>
        </w:rPr>
        <w:t>R1.9</w:t>
      </w:r>
      <w:r w:rsidR="00022D68" w:rsidRPr="00682BDD">
        <w:rPr>
          <w:b/>
          <w:bCs/>
          <w:color w:val="323130"/>
          <w:shd w:val="clear" w:color="auto" w:fill="FFFFFF"/>
        </w:rPr>
        <w:t>:</w:t>
      </w:r>
      <w:r w:rsidRPr="00682BDD">
        <w:rPr>
          <w:b/>
          <w:bCs/>
          <w:color w:val="323130"/>
          <w:shd w:val="clear" w:color="auto" w:fill="FFFFFF"/>
        </w:rPr>
        <w:t xml:space="preserve"> </w:t>
      </w:r>
      <w:r w:rsidR="00C625F3" w:rsidRPr="00682BDD">
        <w:rPr>
          <w:b/>
          <w:bCs/>
          <w:color w:val="323130"/>
          <w:shd w:val="clear" w:color="auto" w:fill="FFFFFF"/>
        </w:rPr>
        <w:t xml:space="preserve">We define a teaching hospital as any hospital that reports being a member of the Council of Teaching Hospitals of the Association of American Medical Colleges, as captured in the American Hospital Association </w:t>
      </w:r>
      <w:r w:rsidR="006A0E0E" w:rsidRPr="00682BDD">
        <w:rPr>
          <w:b/>
          <w:bCs/>
          <w:color w:val="323130"/>
          <w:shd w:val="clear" w:color="auto" w:fill="FFFFFF"/>
        </w:rPr>
        <w:t xml:space="preserve">survey. </w:t>
      </w:r>
    </w:p>
    <w:p w14:paraId="7A255576" w14:textId="77777777" w:rsidR="008F6ECD" w:rsidRPr="00682BDD" w:rsidRDefault="008F6ECD" w:rsidP="00682BDD">
      <w:pPr>
        <w:pStyle w:val="BodyText"/>
        <w:spacing w:after="0"/>
        <w:ind w:left="720"/>
        <w:rPr>
          <w:b/>
          <w:bCs/>
          <w:color w:val="323130"/>
          <w:shd w:val="clear" w:color="auto" w:fill="FFFFFF"/>
        </w:rPr>
      </w:pPr>
    </w:p>
    <w:p w14:paraId="239C60C4" w14:textId="77777777" w:rsidR="001B7931" w:rsidRPr="00682BDD" w:rsidRDefault="006A0E0E" w:rsidP="00682BDD">
      <w:pPr>
        <w:pStyle w:val="BodyText"/>
        <w:spacing w:after="0"/>
        <w:ind w:left="720"/>
        <w:rPr>
          <w:color w:val="323130"/>
        </w:rPr>
      </w:pPr>
      <w:r w:rsidRPr="00682BDD">
        <w:rPr>
          <w:b/>
          <w:bCs/>
          <w:color w:val="323130"/>
          <w:shd w:val="clear" w:color="auto" w:fill="FFFFFF"/>
        </w:rPr>
        <w:t>We have added this to our methods section</w:t>
      </w:r>
      <w:r w:rsidR="00F663D9" w:rsidRPr="00682BDD">
        <w:rPr>
          <w:b/>
          <w:bCs/>
          <w:color w:val="323130"/>
          <w:shd w:val="clear" w:color="auto" w:fill="FFFFFF"/>
        </w:rPr>
        <w:t xml:space="preserve"> and it now states: “</w:t>
      </w:r>
      <w:r w:rsidR="004E20BE" w:rsidRPr="00682BDD">
        <w:rPr>
          <w:b/>
          <w:bCs/>
        </w:rPr>
        <w:t>Further, hospitals were classified as teaching or non-teaching if they reported being a member of the Council of Teaching Hospital of the Association of American Medical Colleges on the AHA survey.”</w:t>
      </w:r>
      <w:r w:rsidRPr="00682BDD">
        <w:rPr>
          <w:b/>
          <w:bCs/>
          <w:color w:val="323130"/>
          <w:shd w:val="clear" w:color="auto" w:fill="FFFFFF"/>
        </w:rPr>
        <w:t xml:space="preserve"> </w:t>
      </w:r>
      <w:r w:rsidR="006F45E4" w:rsidRPr="00682BDD">
        <w:rPr>
          <w:b/>
          <w:bCs/>
          <w:color w:val="323130"/>
          <w:highlight w:val="yellow"/>
          <w:shd w:val="clear" w:color="auto" w:fill="FFFFFF"/>
        </w:rPr>
        <w:t xml:space="preserve">page </w:t>
      </w:r>
      <w:r w:rsidR="00B222CE" w:rsidRPr="00682BDD">
        <w:rPr>
          <w:b/>
          <w:bCs/>
          <w:color w:val="323130"/>
          <w:highlight w:val="yellow"/>
          <w:shd w:val="clear" w:color="auto" w:fill="FFFFFF"/>
        </w:rPr>
        <w:t>8</w:t>
      </w:r>
      <w:r w:rsidR="006F45E4" w:rsidRPr="00682BDD">
        <w:rPr>
          <w:b/>
          <w:bCs/>
          <w:color w:val="323130"/>
          <w:highlight w:val="yellow"/>
          <w:shd w:val="clear" w:color="auto" w:fill="FFFFFF"/>
        </w:rPr>
        <w:t>, line</w:t>
      </w:r>
      <w:r w:rsidR="00B222CE" w:rsidRPr="00682BDD">
        <w:rPr>
          <w:b/>
          <w:bCs/>
          <w:color w:val="323130"/>
          <w:highlight w:val="yellow"/>
          <w:shd w:val="clear" w:color="auto" w:fill="FFFFFF"/>
        </w:rPr>
        <w:t>s</w:t>
      </w:r>
      <w:r w:rsidR="006F45E4" w:rsidRPr="00682BDD">
        <w:rPr>
          <w:b/>
          <w:bCs/>
          <w:color w:val="323130"/>
          <w:highlight w:val="yellow"/>
          <w:shd w:val="clear" w:color="auto" w:fill="FFFFFF"/>
        </w:rPr>
        <w:t xml:space="preserve"> 13</w:t>
      </w:r>
      <w:r w:rsidR="00B222CE" w:rsidRPr="00682BDD">
        <w:rPr>
          <w:b/>
          <w:bCs/>
          <w:color w:val="323130"/>
          <w:highlight w:val="yellow"/>
          <w:shd w:val="clear" w:color="auto" w:fill="FFFFFF"/>
        </w:rPr>
        <w:t>7-139</w:t>
      </w:r>
      <w:r w:rsidR="006A6D96" w:rsidRPr="00682BDD">
        <w:rPr>
          <w:color w:val="323130"/>
        </w:rPr>
        <w:br/>
      </w:r>
    </w:p>
    <w:p w14:paraId="3D1AC1ED" w14:textId="4138FA9F" w:rsidR="008F0E96" w:rsidRPr="00682BDD" w:rsidRDefault="006A6D96" w:rsidP="00682BDD">
      <w:pPr>
        <w:pStyle w:val="BodyText"/>
        <w:spacing w:after="0"/>
        <w:rPr>
          <w:color w:val="323130"/>
          <w:shd w:val="clear" w:color="auto" w:fill="FFFFFF"/>
        </w:rPr>
      </w:pPr>
      <w:r w:rsidRPr="00682BDD">
        <w:rPr>
          <w:color w:val="323130"/>
          <w:shd w:val="clear" w:color="auto" w:fill="FFFFFF"/>
        </w:rPr>
        <w:t>10) Confidence intervals should be added to Table 3.</w:t>
      </w:r>
    </w:p>
    <w:p w14:paraId="1886496D" w14:textId="77777777" w:rsidR="001B7931" w:rsidRPr="00682BDD" w:rsidRDefault="001B7931" w:rsidP="00682BDD">
      <w:pPr>
        <w:pStyle w:val="BodyText"/>
        <w:spacing w:after="0"/>
        <w:rPr>
          <w:b/>
          <w:bCs/>
          <w:color w:val="323130"/>
          <w:shd w:val="clear" w:color="auto" w:fill="FFFFFF"/>
        </w:rPr>
      </w:pPr>
    </w:p>
    <w:p w14:paraId="24767BD7" w14:textId="77777777" w:rsidR="001B7931" w:rsidRPr="00682BDD" w:rsidRDefault="008F0E96" w:rsidP="00682BDD">
      <w:pPr>
        <w:pStyle w:val="BodyText"/>
        <w:spacing w:after="0"/>
        <w:ind w:left="720"/>
        <w:rPr>
          <w:color w:val="323130"/>
        </w:rPr>
      </w:pPr>
      <w:r w:rsidRPr="00682BDD">
        <w:rPr>
          <w:b/>
          <w:bCs/>
          <w:color w:val="323130"/>
          <w:shd w:val="clear" w:color="auto" w:fill="FFFFFF"/>
        </w:rPr>
        <w:t>R1.10</w:t>
      </w:r>
      <w:r w:rsidR="00C5148B" w:rsidRPr="00682BDD">
        <w:rPr>
          <w:b/>
          <w:bCs/>
          <w:color w:val="323130"/>
          <w:shd w:val="clear" w:color="auto" w:fill="FFFFFF"/>
        </w:rPr>
        <w:t>:</w:t>
      </w:r>
      <w:r w:rsidRPr="00682BDD">
        <w:rPr>
          <w:b/>
          <w:bCs/>
          <w:color w:val="323130"/>
          <w:shd w:val="clear" w:color="auto" w:fill="FFFFFF"/>
        </w:rPr>
        <w:t xml:space="preserve"> </w:t>
      </w:r>
      <w:r w:rsidR="008C1F27" w:rsidRPr="00682BDD">
        <w:rPr>
          <w:b/>
          <w:bCs/>
          <w:color w:val="323130"/>
          <w:shd w:val="clear" w:color="auto" w:fill="FFFFFF"/>
        </w:rPr>
        <w:t xml:space="preserve">We </w:t>
      </w:r>
      <w:r w:rsidR="00596C93" w:rsidRPr="00682BDD">
        <w:rPr>
          <w:b/>
          <w:bCs/>
          <w:color w:val="323130"/>
          <w:shd w:val="clear" w:color="auto" w:fill="FFFFFF"/>
        </w:rPr>
        <w:t xml:space="preserve">have updated Table 3 as per </w:t>
      </w:r>
      <w:r w:rsidR="008844B1" w:rsidRPr="00682BDD">
        <w:rPr>
          <w:b/>
          <w:bCs/>
          <w:color w:val="323130"/>
          <w:shd w:val="clear" w:color="auto" w:fill="FFFFFF"/>
        </w:rPr>
        <w:t>E.</w:t>
      </w:r>
      <w:r w:rsidR="00FC485F" w:rsidRPr="00682BDD">
        <w:rPr>
          <w:b/>
          <w:bCs/>
          <w:color w:val="323130"/>
          <w:shd w:val="clear" w:color="auto" w:fill="FFFFFF"/>
        </w:rPr>
        <w:t>6</w:t>
      </w:r>
      <w:r w:rsidR="008844B1" w:rsidRPr="00682BDD">
        <w:rPr>
          <w:b/>
          <w:bCs/>
          <w:color w:val="323130"/>
          <w:shd w:val="clear" w:color="auto" w:fill="FFFFFF"/>
        </w:rPr>
        <w:t xml:space="preserve"> and have </w:t>
      </w:r>
      <w:r w:rsidR="008C1F27" w:rsidRPr="00682BDD">
        <w:rPr>
          <w:b/>
          <w:bCs/>
          <w:color w:val="323130"/>
          <w:shd w:val="clear" w:color="auto" w:fill="FFFFFF"/>
        </w:rPr>
        <w:t>added p-values</w:t>
      </w:r>
      <w:r w:rsidR="008844B1" w:rsidRPr="00682BDD">
        <w:rPr>
          <w:b/>
          <w:bCs/>
          <w:color w:val="323130"/>
          <w:shd w:val="clear" w:color="auto" w:fill="FFFFFF"/>
        </w:rPr>
        <w:t>.</w:t>
      </w:r>
      <w:r w:rsidR="008C1F27" w:rsidRPr="00682BDD">
        <w:rPr>
          <w:b/>
          <w:bCs/>
          <w:color w:val="323130"/>
          <w:shd w:val="clear" w:color="auto" w:fill="FFFFFF"/>
        </w:rPr>
        <w:t xml:space="preserve"> </w:t>
      </w:r>
      <w:r w:rsidR="006A6D96" w:rsidRPr="00682BDD">
        <w:rPr>
          <w:color w:val="323130"/>
        </w:rPr>
        <w:br/>
      </w:r>
    </w:p>
    <w:p w14:paraId="42EF35C4" w14:textId="7079A644" w:rsidR="00190157" w:rsidRPr="00682BDD" w:rsidRDefault="006A6D96" w:rsidP="00682BDD">
      <w:pPr>
        <w:pStyle w:val="BodyText"/>
        <w:spacing w:after="0"/>
        <w:rPr>
          <w:color w:val="323130"/>
          <w:shd w:val="clear" w:color="auto" w:fill="FFFFFF"/>
        </w:rPr>
      </w:pPr>
      <w:r w:rsidRPr="00682BDD">
        <w:rPr>
          <w:color w:val="323130"/>
          <w:shd w:val="clear" w:color="auto" w:fill="FFFFFF"/>
        </w:rPr>
        <w:t>11) The authors should clarify that they used the version 1 HCCI data, which differs substantially from the currently available version 2 dataset.</w:t>
      </w:r>
    </w:p>
    <w:p w14:paraId="0ABDD57E" w14:textId="77777777" w:rsidR="001B7931" w:rsidRPr="00682BDD" w:rsidRDefault="001B7931" w:rsidP="00682BDD">
      <w:pPr>
        <w:pStyle w:val="BodyText"/>
        <w:spacing w:after="0"/>
        <w:rPr>
          <w:b/>
          <w:bCs/>
          <w:color w:val="323130"/>
          <w:shd w:val="clear" w:color="auto" w:fill="FFFFFF"/>
        </w:rPr>
      </w:pPr>
    </w:p>
    <w:p w14:paraId="2393A29A" w14:textId="77777777" w:rsidR="001B7931" w:rsidRPr="00682BDD" w:rsidRDefault="00190157" w:rsidP="00682BDD">
      <w:pPr>
        <w:pStyle w:val="BodyText"/>
        <w:spacing w:after="0"/>
        <w:ind w:left="720"/>
        <w:rPr>
          <w:color w:val="323130"/>
        </w:rPr>
      </w:pPr>
      <w:r w:rsidRPr="00682BDD">
        <w:rPr>
          <w:b/>
          <w:bCs/>
          <w:color w:val="323130"/>
          <w:shd w:val="clear" w:color="auto" w:fill="FFFFFF"/>
        </w:rPr>
        <w:t>R1.11</w:t>
      </w:r>
      <w:r w:rsidR="00C5148B" w:rsidRPr="00682BDD">
        <w:rPr>
          <w:b/>
          <w:bCs/>
          <w:color w:val="323130"/>
          <w:shd w:val="clear" w:color="auto" w:fill="FFFFFF"/>
        </w:rPr>
        <w:t>:</w:t>
      </w:r>
      <w:r w:rsidRPr="00682BDD">
        <w:rPr>
          <w:b/>
          <w:bCs/>
          <w:color w:val="323130"/>
          <w:shd w:val="clear" w:color="auto" w:fill="FFFFFF"/>
        </w:rPr>
        <w:t xml:space="preserve"> </w:t>
      </w:r>
      <w:r w:rsidR="001B02BC" w:rsidRPr="00682BDD">
        <w:rPr>
          <w:b/>
          <w:bCs/>
          <w:color w:val="323130"/>
          <w:shd w:val="clear" w:color="auto" w:fill="FFFFFF"/>
        </w:rPr>
        <w:t xml:space="preserve">We did use version 1 of the dataset in our analysis. We have </w:t>
      </w:r>
      <w:r w:rsidR="00C5148B" w:rsidRPr="00682BDD">
        <w:rPr>
          <w:b/>
          <w:bCs/>
          <w:color w:val="323130"/>
          <w:shd w:val="clear" w:color="auto" w:fill="FFFFFF"/>
        </w:rPr>
        <w:t>updated our</w:t>
      </w:r>
      <w:r w:rsidR="001B02BC" w:rsidRPr="00682BDD">
        <w:rPr>
          <w:b/>
          <w:bCs/>
          <w:color w:val="323130"/>
          <w:shd w:val="clear" w:color="auto" w:fill="FFFFFF"/>
        </w:rPr>
        <w:t xml:space="preserve"> methods section</w:t>
      </w:r>
      <w:r w:rsidR="00C5148B" w:rsidRPr="00682BDD">
        <w:rPr>
          <w:b/>
          <w:bCs/>
          <w:color w:val="323130"/>
          <w:shd w:val="clear" w:color="auto" w:fill="FFFFFF"/>
        </w:rPr>
        <w:t xml:space="preserve"> to state: “</w:t>
      </w:r>
      <w:r w:rsidR="00C5148B" w:rsidRPr="00682BDD">
        <w:rPr>
          <w:b/>
          <w:bCs/>
        </w:rPr>
        <w:t>This investigation was a retrospective cohort study using version one of the Health Care Cost Institute (HCCI) dataset.”</w:t>
      </w:r>
      <w:r w:rsidR="001B02BC" w:rsidRPr="00682BDD">
        <w:rPr>
          <w:b/>
          <w:bCs/>
          <w:color w:val="323130"/>
          <w:shd w:val="clear" w:color="auto" w:fill="FFFFFF"/>
        </w:rPr>
        <w:t xml:space="preserve"> </w:t>
      </w:r>
      <w:r w:rsidRPr="00682BDD">
        <w:rPr>
          <w:b/>
          <w:bCs/>
          <w:color w:val="323130"/>
          <w:highlight w:val="yellow"/>
          <w:shd w:val="clear" w:color="auto" w:fill="FFFFFF"/>
        </w:rPr>
        <w:t>page 6, line</w:t>
      </w:r>
      <w:r w:rsidR="00C5148B" w:rsidRPr="00682BDD">
        <w:rPr>
          <w:b/>
          <w:bCs/>
          <w:color w:val="323130"/>
          <w:highlight w:val="yellow"/>
          <w:shd w:val="clear" w:color="auto" w:fill="FFFFFF"/>
        </w:rPr>
        <w:t>s</w:t>
      </w:r>
      <w:r w:rsidRPr="00682BDD">
        <w:rPr>
          <w:b/>
          <w:bCs/>
          <w:color w:val="323130"/>
          <w:highlight w:val="yellow"/>
          <w:shd w:val="clear" w:color="auto" w:fill="FFFFFF"/>
        </w:rPr>
        <w:t xml:space="preserve"> 9</w:t>
      </w:r>
      <w:r w:rsidR="008A7BE7" w:rsidRPr="00682BDD">
        <w:rPr>
          <w:b/>
          <w:bCs/>
          <w:color w:val="323130"/>
          <w:highlight w:val="yellow"/>
          <w:shd w:val="clear" w:color="auto" w:fill="FFFFFF"/>
        </w:rPr>
        <w:t>7</w:t>
      </w:r>
      <w:r w:rsidR="00C5148B" w:rsidRPr="00682BDD">
        <w:rPr>
          <w:b/>
          <w:bCs/>
          <w:color w:val="323130"/>
          <w:highlight w:val="yellow"/>
          <w:shd w:val="clear" w:color="auto" w:fill="FFFFFF"/>
        </w:rPr>
        <w:t>-98</w:t>
      </w:r>
      <w:r w:rsidR="006A6D96" w:rsidRPr="00682BDD">
        <w:rPr>
          <w:color w:val="323130"/>
        </w:rPr>
        <w:br/>
      </w:r>
    </w:p>
    <w:p w14:paraId="47AB2204" w14:textId="71D1A085" w:rsidR="002F6057" w:rsidRPr="00682BDD" w:rsidRDefault="006A6D96" w:rsidP="00682BDD">
      <w:pPr>
        <w:pStyle w:val="BodyText"/>
        <w:spacing w:after="0"/>
        <w:rPr>
          <w:color w:val="323130"/>
          <w:shd w:val="clear" w:color="auto" w:fill="FFFFFF"/>
        </w:rPr>
      </w:pPr>
      <w:r w:rsidRPr="00682BDD">
        <w:rPr>
          <w:color w:val="323130"/>
          <w:shd w:val="clear" w:color="auto" w:fill="FFFFFF"/>
        </w:rPr>
        <w:t>12) Given that most lower SES children and adults are not commercially insured, it is not clear how the HCCI data can possibly be representative of the U.S. population of persons younger than 65 years of age, even if weights are applied, as stated in the methods. Furthermore, it is not clear if weights were applied for this analysis.</w:t>
      </w:r>
    </w:p>
    <w:p w14:paraId="032816CB" w14:textId="77777777" w:rsidR="001B7931" w:rsidRPr="00682BDD" w:rsidRDefault="001B7931" w:rsidP="00682BDD">
      <w:pPr>
        <w:pStyle w:val="BodyText"/>
        <w:spacing w:after="0"/>
        <w:rPr>
          <w:b/>
          <w:bCs/>
          <w:color w:val="323130"/>
          <w:shd w:val="clear" w:color="auto" w:fill="FFFFFF"/>
        </w:rPr>
      </w:pPr>
    </w:p>
    <w:p w14:paraId="0606F21F" w14:textId="77777777" w:rsidR="0030030C" w:rsidRPr="00682BDD" w:rsidRDefault="008632EE" w:rsidP="00682BDD">
      <w:pPr>
        <w:pStyle w:val="BodyText"/>
        <w:spacing w:after="0"/>
        <w:ind w:left="720"/>
        <w:rPr>
          <w:b/>
          <w:bCs/>
          <w:color w:val="323130"/>
          <w:shd w:val="clear" w:color="auto" w:fill="FFFFFF"/>
        </w:rPr>
      </w:pPr>
      <w:r w:rsidRPr="00682BDD">
        <w:rPr>
          <w:b/>
          <w:bCs/>
          <w:color w:val="323130"/>
          <w:shd w:val="clear" w:color="auto" w:fill="FFFFFF"/>
        </w:rPr>
        <w:t>R1.12</w:t>
      </w:r>
      <w:r w:rsidR="00C5148B" w:rsidRPr="00682BDD">
        <w:rPr>
          <w:b/>
          <w:bCs/>
          <w:color w:val="323130"/>
          <w:shd w:val="clear" w:color="auto" w:fill="FFFFFF"/>
        </w:rPr>
        <w:t>:</w:t>
      </w:r>
      <w:r w:rsidRPr="00682BDD">
        <w:rPr>
          <w:b/>
          <w:bCs/>
          <w:color w:val="323130"/>
          <w:shd w:val="clear" w:color="auto" w:fill="FFFFFF"/>
        </w:rPr>
        <w:t xml:space="preserve"> We did not use any weights in this analysis as </w:t>
      </w:r>
      <w:r w:rsidR="00704BAE" w:rsidRPr="00682BDD">
        <w:rPr>
          <w:b/>
          <w:bCs/>
          <w:color w:val="323130"/>
          <w:shd w:val="clear" w:color="auto" w:fill="FFFFFF"/>
        </w:rPr>
        <w:t xml:space="preserve">the claims weren’t sampled. </w:t>
      </w:r>
      <w:r w:rsidR="00197342" w:rsidRPr="00682BDD">
        <w:rPr>
          <w:b/>
          <w:bCs/>
          <w:color w:val="323130"/>
          <w:shd w:val="clear" w:color="auto" w:fill="FFFFFF"/>
        </w:rPr>
        <w:t xml:space="preserve">We </w:t>
      </w:r>
      <w:r w:rsidR="007F0291" w:rsidRPr="00682BDD">
        <w:rPr>
          <w:b/>
          <w:bCs/>
          <w:color w:val="323130"/>
          <w:shd w:val="clear" w:color="auto" w:fill="FFFFFF"/>
        </w:rPr>
        <w:t>agree that this data may not be generalizable to the publicly insured population a</w:t>
      </w:r>
      <w:r w:rsidR="00A02259" w:rsidRPr="00682BDD">
        <w:rPr>
          <w:b/>
          <w:bCs/>
          <w:color w:val="323130"/>
          <w:shd w:val="clear" w:color="auto" w:fill="FFFFFF"/>
        </w:rPr>
        <w:t>s the claims only encompass privately insured patients</w:t>
      </w:r>
      <w:r w:rsidR="00211D38" w:rsidRPr="00682BDD">
        <w:rPr>
          <w:b/>
          <w:bCs/>
          <w:color w:val="323130"/>
          <w:shd w:val="clear" w:color="auto" w:fill="FFFFFF"/>
        </w:rPr>
        <w:t xml:space="preserve">. </w:t>
      </w:r>
    </w:p>
    <w:p w14:paraId="6B5C9895" w14:textId="77777777" w:rsidR="0030030C" w:rsidRPr="00682BDD" w:rsidRDefault="0030030C" w:rsidP="00682BDD">
      <w:pPr>
        <w:pStyle w:val="BodyText"/>
        <w:spacing w:after="0"/>
        <w:ind w:left="720"/>
        <w:rPr>
          <w:b/>
          <w:bCs/>
          <w:color w:val="323130"/>
          <w:shd w:val="clear" w:color="auto" w:fill="FFFFFF"/>
        </w:rPr>
      </w:pPr>
    </w:p>
    <w:p w14:paraId="374A1BEC" w14:textId="394076E5" w:rsidR="0030030C" w:rsidRPr="00682BDD" w:rsidRDefault="00211D38" w:rsidP="00682BDD">
      <w:pPr>
        <w:pStyle w:val="BodyText"/>
        <w:spacing w:after="0"/>
        <w:ind w:left="720"/>
        <w:rPr>
          <w:color w:val="323130"/>
        </w:rPr>
      </w:pPr>
      <w:r w:rsidRPr="00682BDD">
        <w:rPr>
          <w:b/>
          <w:bCs/>
          <w:color w:val="323130"/>
          <w:shd w:val="clear" w:color="auto" w:fill="FFFFFF"/>
        </w:rPr>
        <w:t>We discussed this as a limitation in our study</w:t>
      </w:r>
      <w:r w:rsidR="00395FE0" w:rsidRPr="00682BDD">
        <w:rPr>
          <w:b/>
          <w:bCs/>
          <w:color w:val="323130"/>
          <w:shd w:val="clear" w:color="auto" w:fill="FFFFFF"/>
        </w:rPr>
        <w:t>:</w:t>
      </w:r>
      <w:r w:rsidRPr="00682BDD">
        <w:rPr>
          <w:b/>
          <w:bCs/>
          <w:color w:val="323130"/>
          <w:shd w:val="clear" w:color="auto" w:fill="FFFFFF"/>
        </w:rPr>
        <w:t xml:space="preserve"> </w:t>
      </w:r>
      <w:r w:rsidR="00432635" w:rsidRPr="00682BDD">
        <w:rPr>
          <w:b/>
          <w:bCs/>
          <w:color w:val="323130"/>
          <w:shd w:val="clear" w:color="auto" w:fill="FFFFFF"/>
        </w:rPr>
        <w:t>“</w:t>
      </w:r>
      <w:r w:rsidR="002E7D22" w:rsidRPr="00682BDD">
        <w:rPr>
          <w:b/>
          <w:bCs/>
        </w:rPr>
        <w:t>This study has several limitations.  First, HCCI data reflect payments and care delivery for employer based/privately insured patient populations.  Depending on the specific state, Medicaid (including Medical Assistance, Children's Health Insurance Plan (CHIP) or other government-assistance plan coverage) ranges from 17% (Utah) to 56% (New Mexico).</w:t>
      </w:r>
      <w:r w:rsidR="002E7D22" w:rsidRPr="00682BDD">
        <w:rPr>
          <w:b/>
          <w:bCs/>
        </w:rPr>
        <w:fldChar w:fldCharType="begin" w:fldLock="1"/>
      </w:r>
      <w:r w:rsidR="002E7D22" w:rsidRPr="00682BDD">
        <w:rPr>
          <w:b/>
          <w:bCs/>
        </w:rPr>
        <w:instrText>ADDIN CSL_CITATION {"citationItems":[{"id":"ITEM-1","itemData":{"URL":"https://www.kff.org/other/state-indicator/children-0-18/?currentTimeframe=0&amp;sortModel=%7B%22colId%22:%22Location%22,%22sort%22:%22asc%22%7D","accessed":{"date-parts":[["2021","10","21"]]},"id":"ITEM-1","issued":{"date-parts":[["0"]]},"title":"Health Insurance Coverage of Children 0-18 | KFF","type":"webpage"},"uris":["http://www.mendeley.com/documents/?uuid=e7f6ff7c-6db8-31b0-8416-2541664ed743"]}],"mendeley":{"formattedCitation":"&lt;sup&gt;35&lt;/sup&gt;","plainTextFormattedCitation":"35","previouslyFormattedCitation":"&lt;sup&gt;34&lt;/sup&gt;"},"properties":{"noteIndex":0},"schema":"https://github.com/citation-style-language/schema/raw/master/csl-citation.json"}</w:instrText>
      </w:r>
      <w:r w:rsidR="002E7D22" w:rsidRPr="00682BDD">
        <w:rPr>
          <w:b/>
          <w:bCs/>
        </w:rPr>
        <w:fldChar w:fldCharType="separate"/>
      </w:r>
      <w:r w:rsidR="002E7D22" w:rsidRPr="00682BDD">
        <w:rPr>
          <w:b/>
          <w:bCs/>
          <w:noProof/>
          <w:vertAlign w:val="superscript"/>
        </w:rPr>
        <w:t>35</w:t>
      </w:r>
      <w:r w:rsidR="002E7D22" w:rsidRPr="00682BDD">
        <w:rPr>
          <w:b/>
          <w:bCs/>
        </w:rPr>
        <w:fldChar w:fldCharType="end"/>
      </w:r>
      <w:r w:rsidR="002E7D22" w:rsidRPr="00682BDD">
        <w:rPr>
          <w:b/>
          <w:bCs/>
        </w:rPr>
        <w:t xml:space="preserve">  Our results may be biased and thus have limited  generalizability to publicly insured populations.  Nevertheless, the large sample sizes included in our study and variable private insurance plans (with high and low deductible plans included) may increase the generalizability of our findings.”</w:t>
      </w:r>
      <w:r w:rsidR="002E7D22" w:rsidRPr="00682BDD">
        <w:t xml:space="preserve"> </w:t>
      </w:r>
      <w:r w:rsidR="00395FE0" w:rsidRPr="00682BDD">
        <w:rPr>
          <w:b/>
          <w:bCs/>
          <w:color w:val="323130"/>
          <w:highlight w:val="yellow"/>
          <w:shd w:val="clear" w:color="auto" w:fill="FFFFFF"/>
        </w:rPr>
        <w:t>page 1</w:t>
      </w:r>
      <w:r w:rsidR="00641F93" w:rsidRPr="00682BDD">
        <w:rPr>
          <w:b/>
          <w:bCs/>
          <w:color w:val="323130"/>
          <w:highlight w:val="yellow"/>
          <w:shd w:val="clear" w:color="auto" w:fill="FFFFFF"/>
        </w:rPr>
        <w:t>5</w:t>
      </w:r>
      <w:r w:rsidR="00395FE0" w:rsidRPr="00682BDD">
        <w:rPr>
          <w:b/>
          <w:bCs/>
          <w:color w:val="323130"/>
          <w:highlight w:val="yellow"/>
          <w:shd w:val="clear" w:color="auto" w:fill="FFFFFF"/>
        </w:rPr>
        <w:t>, lines 2</w:t>
      </w:r>
      <w:r w:rsidR="00116069">
        <w:rPr>
          <w:b/>
          <w:bCs/>
          <w:color w:val="323130"/>
          <w:highlight w:val="yellow"/>
          <w:shd w:val="clear" w:color="auto" w:fill="FFFFFF"/>
        </w:rPr>
        <w:t>9</w:t>
      </w:r>
      <w:r w:rsidR="00395FE0" w:rsidRPr="00682BDD">
        <w:rPr>
          <w:b/>
          <w:bCs/>
          <w:color w:val="323130"/>
          <w:highlight w:val="yellow"/>
          <w:shd w:val="clear" w:color="auto" w:fill="FFFFFF"/>
        </w:rPr>
        <w:t>9-</w:t>
      </w:r>
      <w:r w:rsidR="00712108">
        <w:rPr>
          <w:b/>
          <w:bCs/>
          <w:color w:val="323130"/>
          <w:highlight w:val="yellow"/>
          <w:shd w:val="clear" w:color="auto" w:fill="FFFFFF"/>
        </w:rPr>
        <w:t>306</w:t>
      </w:r>
      <w:r w:rsidR="006A6D96" w:rsidRPr="00682BDD">
        <w:rPr>
          <w:color w:val="323130"/>
        </w:rPr>
        <w:br/>
      </w:r>
    </w:p>
    <w:p w14:paraId="3CE453B3" w14:textId="09BE8225" w:rsidR="006A6D96" w:rsidRPr="00682BDD" w:rsidRDefault="006A6D96" w:rsidP="00682BDD">
      <w:pPr>
        <w:pStyle w:val="BodyText"/>
        <w:spacing w:after="0"/>
        <w:rPr>
          <w:color w:val="323130"/>
          <w:shd w:val="clear" w:color="auto" w:fill="FFFFFF"/>
        </w:rPr>
      </w:pPr>
      <w:r w:rsidRPr="00682BDD">
        <w:rPr>
          <w:color w:val="323130"/>
          <w:shd w:val="clear" w:color="auto" w:fill="FFFFFF"/>
        </w:rPr>
        <w:t>Reviewer #2 (Remarks to the Author):</w:t>
      </w:r>
      <w:r w:rsidRPr="00682BDD">
        <w:rPr>
          <w:color w:val="323130"/>
        </w:rPr>
        <w:br/>
      </w:r>
      <w:r w:rsidRPr="00682BDD">
        <w:rPr>
          <w:color w:val="323130"/>
        </w:rPr>
        <w:br/>
      </w:r>
      <w:r w:rsidRPr="00682BDD">
        <w:rPr>
          <w:color w:val="323130"/>
          <w:shd w:val="clear" w:color="auto" w:fill="FFFFFF"/>
        </w:rPr>
        <w:t xml:space="preserve">I have reviewed the study by Dr. Raval and colleagues that examines the reimbursement differences for common pediatric surgical procedures between children's hospitals and general acute care hospitals. The question is interesting and the data are more detailed than the typical claims data </w:t>
      </w:r>
      <w:r w:rsidRPr="00682BDD">
        <w:rPr>
          <w:color w:val="323130"/>
          <w:shd w:val="clear" w:color="auto" w:fill="FFFFFF"/>
        </w:rPr>
        <w:lastRenderedPageBreak/>
        <w:t>available for this type of analysis (which usually only has charges rather than reimbursed amounts). The actual and potential limitations are well explained.</w:t>
      </w:r>
      <w:r w:rsidRPr="00682BDD">
        <w:rPr>
          <w:color w:val="323130"/>
        </w:rPr>
        <w:br/>
      </w:r>
      <w:r w:rsidRPr="00682BDD">
        <w:rPr>
          <w:color w:val="323130"/>
        </w:rPr>
        <w:br/>
      </w:r>
      <w:r w:rsidR="00AB0A66" w:rsidRPr="00682BDD">
        <w:rPr>
          <w:color w:val="323130"/>
          <w:shd w:val="clear" w:color="auto" w:fill="FFFFFF"/>
        </w:rPr>
        <w:t xml:space="preserve">1) </w:t>
      </w:r>
      <w:r w:rsidRPr="00682BDD">
        <w:rPr>
          <w:color w:val="323130"/>
          <w:shd w:val="clear" w:color="auto" w:fill="FFFFFF"/>
        </w:rPr>
        <w:t>The only question I have is about the selection of procedures. The way it is explained in the manuscript gives the impression that it was an ad hoc selection. Instead of a literature review and clinical discretion, why not just start by examining the top 10 or top 20 procedures in terms of volume? And if this was considered as a strategy maybe a short appendix explaining which of those top volume procedures were excluded and for what reason, and present something like figure 2 for reach procedure in the appendix.</w:t>
      </w:r>
    </w:p>
    <w:p w14:paraId="6C937EC2" w14:textId="77777777" w:rsidR="0030030C" w:rsidRPr="00682BDD" w:rsidRDefault="0030030C" w:rsidP="00682BDD">
      <w:pPr>
        <w:pStyle w:val="BodyText"/>
        <w:spacing w:after="0"/>
        <w:rPr>
          <w:color w:val="323130"/>
          <w:shd w:val="clear" w:color="auto" w:fill="FFFFFF"/>
        </w:rPr>
      </w:pPr>
    </w:p>
    <w:p w14:paraId="1E4DA332" w14:textId="054C78EC" w:rsidR="003D2615" w:rsidRDefault="005F32E6" w:rsidP="00682BDD">
      <w:pPr>
        <w:pStyle w:val="BodyText"/>
        <w:spacing w:after="0"/>
        <w:ind w:left="720"/>
        <w:rPr>
          <w:bdr w:val="none" w:sz="0" w:space="0" w:color="auto" w:frame="1"/>
        </w:rPr>
      </w:pPr>
      <w:r w:rsidRPr="00682BDD">
        <w:rPr>
          <w:b/>
          <w:bCs/>
          <w:color w:val="323130"/>
          <w:shd w:val="clear" w:color="auto" w:fill="FFFFFF"/>
        </w:rPr>
        <w:t>R2.1</w:t>
      </w:r>
      <w:r w:rsidR="00AB0A66" w:rsidRPr="00682BDD">
        <w:rPr>
          <w:b/>
          <w:bCs/>
          <w:color w:val="323130"/>
          <w:shd w:val="clear" w:color="auto" w:fill="FFFFFF"/>
        </w:rPr>
        <w:t>:</w:t>
      </w:r>
      <w:r w:rsidRPr="00682BDD">
        <w:rPr>
          <w:b/>
          <w:bCs/>
          <w:color w:val="323130"/>
          <w:shd w:val="clear" w:color="auto" w:fill="FFFFFF"/>
        </w:rPr>
        <w:t xml:space="preserve"> </w:t>
      </w:r>
      <w:r w:rsidRPr="00682BDD">
        <w:rPr>
          <w:b/>
          <w:bCs/>
          <w:bdr w:val="none" w:sz="0" w:space="0" w:color="auto" w:frame="1"/>
          <w:shd w:val="clear" w:color="auto" w:fill="FFFFFF"/>
        </w:rPr>
        <w:t>Our selection of cases was a purposeful sampling. </w:t>
      </w:r>
      <w:r w:rsidR="003D2615" w:rsidRPr="00682BDD">
        <w:rPr>
          <w:b/>
          <w:bCs/>
          <w:bdr w:val="none" w:sz="0" w:space="0" w:color="auto" w:frame="1"/>
        </w:rPr>
        <w:t>We wanted to represent a wide variety of surgical specialties across multiple surgical subspecialties and intentionally included several lower volume procedures.</w:t>
      </w:r>
      <w:r w:rsidR="003D2615" w:rsidRPr="00682BDD">
        <w:rPr>
          <w:bdr w:val="none" w:sz="0" w:space="0" w:color="auto" w:frame="1"/>
        </w:rPr>
        <w:t> </w:t>
      </w:r>
    </w:p>
    <w:p w14:paraId="61C79C52" w14:textId="77777777" w:rsidR="008F6ECD" w:rsidRPr="00682BDD" w:rsidRDefault="008F6ECD" w:rsidP="00682BDD">
      <w:pPr>
        <w:pStyle w:val="BodyText"/>
        <w:spacing w:after="0"/>
        <w:ind w:left="720"/>
        <w:rPr>
          <w:bdr w:val="none" w:sz="0" w:space="0" w:color="auto" w:frame="1"/>
        </w:rPr>
      </w:pPr>
    </w:p>
    <w:p w14:paraId="3F57C7C3" w14:textId="727FAA99" w:rsidR="005F32E6" w:rsidRPr="00093B19" w:rsidRDefault="003D2615" w:rsidP="00682BDD">
      <w:pPr>
        <w:pStyle w:val="BodyText"/>
        <w:spacing w:after="0"/>
        <w:ind w:left="720"/>
        <w:rPr>
          <w:b/>
          <w:bCs/>
          <w:color w:val="323130"/>
          <w:sz w:val="23"/>
          <w:szCs w:val="23"/>
          <w:shd w:val="clear" w:color="auto" w:fill="FFFFFF"/>
        </w:rPr>
      </w:pPr>
      <w:r w:rsidRPr="00682BDD">
        <w:rPr>
          <w:b/>
          <w:bCs/>
          <w:bdr w:val="none" w:sz="0" w:space="0" w:color="auto" w:frame="1"/>
        </w:rPr>
        <w:t>O</w:t>
      </w:r>
      <w:r w:rsidR="003C687A" w:rsidRPr="00682BDD">
        <w:rPr>
          <w:b/>
          <w:bCs/>
          <w:bdr w:val="none" w:sz="0" w:space="0" w:color="auto" w:frame="1"/>
        </w:rPr>
        <w:t>ur methods section</w:t>
      </w:r>
      <w:r w:rsidRPr="00682BDD">
        <w:rPr>
          <w:b/>
          <w:bCs/>
          <w:bdr w:val="none" w:sz="0" w:space="0" w:color="auto" w:frame="1"/>
        </w:rPr>
        <w:t xml:space="preserve"> states:</w:t>
      </w:r>
      <w:r w:rsidR="005F32E6" w:rsidRPr="00682BDD">
        <w:rPr>
          <w:b/>
          <w:bCs/>
          <w:bdr w:val="none" w:sz="0" w:space="0" w:color="auto" w:frame="1"/>
          <w:shd w:val="clear" w:color="auto" w:fill="FFFFFF"/>
        </w:rPr>
        <w:t xml:space="preserve"> "</w:t>
      </w:r>
      <w:r w:rsidR="005F32E6" w:rsidRPr="00682BDD">
        <w:rPr>
          <w:b/>
          <w:bCs/>
          <w:bdr w:val="none" w:sz="0" w:space="0" w:color="auto" w:frame="1"/>
        </w:rPr>
        <w:t xml:space="preserve">Final procedure inclusion was determined through a combination of literature review and clinical judgement to purposefully capture inpatient and outpatient populations and to represent the full spectrum of children’s surgical procedures performed at most hospitals." </w:t>
      </w:r>
      <w:r w:rsidRPr="00682BDD">
        <w:rPr>
          <w:b/>
          <w:bCs/>
          <w:highlight w:val="yellow"/>
          <w:bdr w:val="none" w:sz="0" w:space="0" w:color="auto" w:frame="1"/>
        </w:rPr>
        <w:t>page 7</w:t>
      </w:r>
      <w:r w:rsidRPr="00093B19">
        <w:rPr>
          <w:b/>
          <w:bCs/>
          <w:highlight w:val="yellow"/>
          <w:bdr w:val="none" w:sz="0" w:space="0" w:color="auto" w:frame="1"/>
        </w:rPr>
        <w:t>, lines 121-124</w:t>
      </w:r>
    </w:p>
    <w:sectPr w:rsidR="005F32E6" w:rsidRPr="00093B19" w:rsidSect="00712229">
      <w:headerReference w:type="first" r:id="rId12"/>
      <w:pgSz w:w="12240" w:h="15840" w:code="1"/>
      <w:pgMar w:top="720" w:right="1152" w:bottom="720" w:left="1152" w:header="288"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AF174" w14:textId="77777777" w:rsidR="006F5F03" w:rsidRDefault="006F5F03" w:rsidP="002F5A91">
      <w:pPr>
        <w:pStyle w:val="Footer"/>
      </w:pPr>
      <w:r>
        <w:separator/>
      </w:r>
    </w:p>
  </w:endnote>
  <w:endnote w:type="continuationSeparator" w:id="0">
    <w:p w14:paraId="23E77D82" w14:textId="77777777" w:rsidR="006F5F03" w:rsidRDefault="006F5F03" w:rsidP="002F5A91">
      <w:pPr>
        <w:pStyle w:val="Foot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82FDC" w14:textId="77777777" w:rsidR="006F5F03" w:rsidRDefault="006F5F03" w:rsidP="002F5A91">
      <w:pPr>
        <w:pStyle w:val="Footer"/>
      </w:pPr>
      <w:r>
        <w:separator/>
      </w:r>
    </w:p>
  </w:footnote>
  <w:footnote w:type="continuationSeparator" w:id="0">
    <w:p w14:paraId="1C34EF11" w14:textId="77777777" w:rsidR="006F5F03" w:rsidRDefault="006F5F03" w:rsidP="002F5A91">
      <w:pPr>
        <w:pStyle w:val="Foote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88DBF" w14:textId="77777777" w:rsidR="0017277D" w:rsidRDefault="00EE0147" w:rsidP="0017277D">
    <w:pPr>
      <w:pStyle w:val="Header"/>
      <w:jc w:val="center"/>
    </w:pPr>
    <w:r>
      <w:rPr>
        <w:noProof/>
      </w:rPr>
      <w:drawing>
        <wp:inline distT="0" distB="0" distL="0" distR="0" wp14:anchorId="341A4E9E" wp14:editId="7046D9DD">
          <wp:extent cx="1993212" cy="468405"/>
          <wp:effectExtent l="0" t="0" r="762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urie_TM_285_K-600x141.jpg"/>
                  <pic:cNvPicPr/>
                </pic:nvPicPr>
                <pic:blipFill>
                  <a:blip r:embed="rId1">
                    <a:extLst>
                      <a:ext uri="{28A0092B-C50C-407E-A947-70E740481C1C}">
                        <a14:useLocalDpi xmlns:a14="http://schemas.microsoft.com/office/drawing/2010/main" val="0"/>
                      </a:ext>
                    </a:extLst>
                  </a:blip>
                  <a:stretch>
                    <a:fillRect/>
                  </a:stretch>
                </pic:blipFill>
                <pic:spPr>
                  <a:xfrm>
                    <a:off x="0" y="0"/>
                    <a:ext cx="2079385" cy="488656"/>
                  </a:xfrm>
                  <a:prstGeom prst="rect">
                    <a:avLst/>
                  </a:prstGeom>
                </pic:spPr>
              </pic:pic>
            </a:graphicData>
          </a:graphic>
        </wp:inline>
      </w:drawing>
    </w:r>
    <w:r>
      <w:rPr>
        <w:caps/>
        <w:noProof/>
        <w:color w:val="808080" w:themeColor="background1" w:themeShade="80"/>
        <w:sz w:val="20"/>
        <w:szCs w:val="20"/>
      </w:rPr>
      <w:t xml:space="preserve">                  </w:t>
    </w:r>
    <w:r>
      <w:rPr>
        <w:caps/>
        <w:noProof/>
        <w:color w:val="808080" w:themeColor="background1" w:themeShade="80"/>
        <w:sz w:val="20"/>
        <w:szCs w:val="20"/>
      </w:rPr>
      <w:drawing>
        <wp:inline distT="0" distB="0" distL="0" distR="0" wp14:anchorId="6920E4A6" wp14:editId="2DF0ADC4">
          <wp:extent cx="1147017" cy="457091"/>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inberg-Logo-1-650x0-c-default.png"/>
                  <pic:cNvPicPr/>
                </pic:nvPicPr>
                <pic:blipFill>
                  <a:blip r:embed="rId2">
                    <a:extLst>
                      <a:ext uri="{28A0092B-C50C-407E-A947-70E740481C1C}">
                        <a14:useLocalDpi xmlns:a14="http://schemas.microsoft.com/office/drawing/2010/main" val="0"/>
                      </a:ext>
                    </a:extLst>
                  </a:blip>
                  <a:stretch>
                    <a:fillRect/>
                  </a:stretch>
                </pic:blipFill>
                <pic:spPr>
                  <a:xfrm>
                    <a:off x="0" y="0"/>
                    <a:ext cx="1236745" cy="49284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36E64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82858B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05256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FF447D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E96A9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0E814B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F5ACA3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510220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00489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D767AD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77D"/>
    <w:rsid w:val="00022811"/>
    <w:rsid w:val="00022D68"/>
    <w:rsid w:val="00030E81"/>
    <w:rsid w:val="0005075A"/>
    <w:rsid w:val="00093B19"/>
    <w:rsid w:val="0009718A"/>
    <w:rsid w:val="000B7DA8"/>
    <w:rsid w:val="000F1891"/>
    <w:rsid w:val="000F2F1D"/>
    <w:rsid w:val="000F40A2"/>
    <w:rsid w:val="00104F7C"/>
    <w:rsid w:val="00116069"/>
    <w:rsid w:val="00117F73"/>
    <w:rsid w:val="00127CE6"/>
    <w:rsid w:val="0013733D"/>
    <w:rsid w:val="00145EE1"/>
    <w:rsid w:val="0015491C"/>
    <w:rsid w:val="001631F7"/>
    <w:rsid w:val="00165240"/>
    <w:rsid w:val="0017277D"/>
    <w:rsid w:val="00190157"/>
    <w:rsid w:val="00197342"/>
    <w:rsid w:val="001B02BC"/>
    <w:rsid w:val="001B0EB0"/>
    <w:rsid w:val="001B7931"/>
    <w:rsid w:val="001C39C4"/>
    <w:rsid w:val="001C3B37"/>
    <w:rsid w:val="001C745B"/>
    <w:rsid w:val="001D185A"/>
    <w:rsid w:val="001D3A99"/>
    <w:rsid w:val="00204EBD"/>
    <w:rsid w:val="00211D38"/>
    <w:rsid w:val="0021430B"/>
    <w:rsid w:val="00222C1A"/>
    <w:rsid w:val="00255735"/>
    <w:rsid w:val="00272AE7"/>
    <w:rsid w:val="00276B4E"/>
    <w:rsid w:val="0028585B"/>
    <w:rsid w:val="00287978"/>
    <w:rsid w:val="002A33B0"/>
    <w:rsid w:val="002D5CE7"/>
    <w:rsid w:val="002E7D22"/>
    <w:rsid w:val="002F341B"/>
    <w:rsid w:val="002F5A91"/>
    <w:rsid w:val="002F6057"/>
    <w:rsid w:val="0030030C"/>
    <w:rsid w:val="00301E06"/>
    <w:rsid w:val="00333A3F"/>
    <w:rsid w:val="00336CB9"/>
    <w:rsid w:val="00367C9E"/>
    <w:rsid w:val="00395FE0"/>
    <w:rsid w:val="003A65CF"/>
    <w:rsid w:val="003C4064"/>
    <w:rsid w:val="003C687A"/>
    <w:rsid w:val="003D2615"/>
    <w:rsid w:val="003E15B2"/>
    <w:rsid w:val="004029BF"/>
    <w:rsid w:val="00422AF4"/>
    <w:rsid w:val="00432635"/>
    <w:rsid w:val="00446923"/>
    <w:rsid w:val="00446CA3"/>
    <w:rsid w:val="00452DEA"/>
    <w:rsid w:val="00456A51"/>
    <w:rsid w:val="00457AFE"/>
    <w:rsid w:val="004A2289"/>
    <w:rsid w:val="004B5B67"/>
    <w:rsid w:val="004E20BE"/>
    <w:rsid w:val="004F112E"/>
    <w:rsid w:val="004F7CC1"/>
    <w:rsid w:val="00517A98"/>
    <w:rsid w:val="00530AAD"/>
    <w:rsid w:val="00543BF2"/>
    <w:rsid w:val="005465DF"/>
    <w:rsid w:val="005625AB"/>
    <w:rsid w:val="00567F72"/>
    <w:rsid w:val="00575B10"/>
    <w:rsid w:val="00596C93"/>
    <w:rsid w:val="005B2344"/>
    <w:rsid w:val="005D1C66"/>
    <w:rsid w:val="005D4EA5"/>
    <w:rsid w:val="005E37C3"/>
    <w:rsid w:val="005E5735"/>
    <w:rsid w:val="005F32E6"/>
    <w:rsid w:val="005F4F00"/>
    <w:rsid w:val="005F504A"/>
    <w:rsid w:val="006042B1"/>
    <w:rsid w:val="0061751D"/>
    <w:rsid w:val="006308D8"/>
    <w:rsid w:val="006313DD"/>
    <w:rsid w:val="00641F93"/>
    <w:rsid w:val="006432D9"/>
    <w:rsid w:val="00643A94"/>
    <w:rsid w:val="00650B2F"/>
    <w:rsid w:val="00665A9E"/>
    <w:rsid w:val="0067327D"/>
    <w:rsid w:val="00675F7F"/>
    <w:rsid w:val="00682BDD"/>
    <w:rsid w:val="00682EBC"/>
    <w:rsid w:val="0069071D"/>
    <w:rsid w:val="00693151"/>
    <w:rsid w:val="006936CB"/>
    <w:rsid w:val="0069378D"/>
    <w:rsid w:val="006A0E0E"/>
    <w:rsid w:val="006A6D96"/>
    <w:rsid w:val="006B025D"/>
    <w:rsid w:val="006F02C2"/>
    <w:rsid w:val="006F45E4"/>
    <w:rsid w:val="006F5F03"/>
    <w:rsid w:val="006F6BDD"/>
    <w:rsid w:val="00704BAE"/>
    <w:rsid w:val="00712108"/>
    <w:rsid w:val="00712229"/>
    <w:rsid w:val="00713BF8"/>
    <w:rsid w:val="00722575"/>
    <w:rsid w:val="007334AD"/>
    <w:rsid w:val="007347D7"/>
    <w:rsid w:val="00735565"/>
    <w:rsid w:val="007378B8"/>
    <w:rsid w:val="0073799F"/>
    <w:rsid w:val="00744147"/>
    <w:rsid w:val="00756F32"/>
    <w:rsid w:val="0075799D"/>
    <w:rsid w:val="00766CC0"/>
    <w:rsid w:val="00767097"/>
    <w:rsid w:val="00771CE5"/>
    <w:rsid w:val="00776B7C"/>
    <w:rsid w:val="0077735A"/>
    <w:rsid w:val="007834BF"/>
    <w:rsid w:val="00783DDC"/>
    <w:rsid w:val="00784E98"/>
    <w:rsid w:val="00785F60"/>
    <w:rsid w:val="007C2960"/>
    <w:rsid w:val="007D03C5"/>
    <w:rsid w:val="007F0291"/>
    <w:rsid w:val="007F303E"/>
    <w:rsid w:val="00801B99"/>
    <w:rsid w:val="008024EF"/>
    <w:rsid w:val="00836A6F"/>
    <w:rsid w:val="00852009"/>
    <w:rsid w:val="00852CDA"/>
    <w:rsid w:val="008632EE"/>
    <w:rsid w:val="0087499F"/>
    <w:rsid w:val="00876FF3"/>
    <w:rsid w:val="00882145"/>
    <w:rsid w:val="008844B1"/>
    <w:rsid w:val="008A7BE7"/>
    <w:rsid w:val="008C0A78"/>
    <w:rsid w:val="008C1F27"/>
    <w:rsid w:val="008F0E96"/>
    <w:rsid w:val="008F2637"/>
    <w:rsid w:val="008F6ECD"/>
    <w:rsid w:val="00907037"/>
    <w:rsid w:val="00920919"/>
    <w:rsid w:val="009252DA"/>
    <w:rsid w:val="009321DF"/>
    <w:rsid w:val="00946BD7"/>
    <w:rsid w:val="009542BB"/>
    <w:rsid w:val="00955D50"/>
    <w:rsid w:val="00956F81"/>
    <w:rsid w:val="00963A52"/>
    <w:rsid w:val="00967B7D"/>
    <w:rsid w:val="00973043"/>
    <w:rsid w:val="00981E11"/>
    <w:rsid w:val="0099089C"/>
    <w:rsid w:val="009A462A"/>
    <w:rsid w:val="009F2F6E"/>
    <w:rsid w:val="009F34DD"/>
    <w:rsid w:val="009F76EB"/>
    <w:rsid w:val="00A02259"/>
    <w:rsid w:val="00A46190"/>
    <w:rsid w:val="00A56DB5"/>
    <w:rsid w:val="00A74DEF"/>
    <w:rsid w:val="00A76F1B"/>
    <w:rsid w:val="00A777E5"/>
    <w:rsid w:val="00A84212"/>
    <w:rsid w:val="00AB0A66"/>
    <w:rsid w:val="00AB34FE"/>
    <w:rsid w:val="00AD3415"/>
    <w:rsid w:val="00AD5DB2"/>
    <w:rsid w:val="00AE27A5"/>
    <w:rsid w:val="00AE4DCE"/>
    <w:rsid w:val="00B07D63"/>
    <w:rsid w:val="00B222CE"/>
    <w:rsid w:val="00B26497"/>
    <w:rsid w:val="00B26817"/>
    <w:rsid w:val="00B3599C"/>
    <w:rsid w:val="00B50B46"/>
    <w:rsid w:val="00B51B0D"/>
    <w:rsid w:val="00B57699"/>
    <w:rsid w:val="00B63A5F"/>
    <w:rsid w:val="00B64E3A"/>
    <w:rsid w:val="00B70F5E"/>
    <w:rsid w:val="00B76823"/>
    <w:rsid w:val="00B85AC8"/>
    <w:rsid w:val="00BC2418"/>
    <w:rsid w:val="00BC58FF"/>
    <w:rsid w:val="00BD091A"/>
    <w:rsid w:val="00BD0BBB"/>
    <w:rsid w:val="00BE2024"/>
    <w:rsid w:val="00BE3A80"/>
    <w:rsid w:val="00BF217E"/>
    <w:rsid w:val="00BF77F8"/>
    <w:rsid w:val="00C10DB9"/>
    <w:rsid w:val="00C24ED1"/>
    <w:rsid w:val="00C5148B"/>
    <w:rsid w:val="00C625F3"/>
    <w:rsid w:val="00C80CE2"/>
    <w:rsid w:val="00C82124"/>
    <w:rsid w:val="00C833FF"/>
    <w:rsid w:val="00C90CE0"/>
    <w:rsid w:val="00C94381"/>
    <w:rsid w:val="00C95B27"/>
    <w:rsid w:val="00CA5579"/>
    <w:rsid w:val="00CB1ABA"/>
    <w:rsid w:val="00CB4DF5"/>
    <w:rsid w:val="00CC2ADC"/>
    <w:rsid w:val="00CE2C65"/>
    <w:rsid w:val="00CF13D7"/>
    <w:rsid w:val="00CF2236"/>
    <w:rsid w:val="00D07C73"/>
    <w:rsid w:val="00D12684"/>
    <w:rsid w:val="00D22EB9"/>
    <w:rsid w:val="00D26884"/>
    <w:rsid w:val="00D27A70"/>
    <w:rsid w:val="00D31057"/>
    <w:rsid w:val="00D40857"/>
    <w:rsid w:val="00D43A5A"/>
    <w:rsid w:val="00D53C12"/>
    <w:rsid w:val="00DE46FC"/>
    <w:rsid w:val="00DE48BE"/>
    <w:rsid w:val="00DF4E1F"/>
    <w:rsid w:val="00DF5B8B"/>
    <w:rsid w:val="00DF5EA1"/>
    <w:rsid w:val="00E053FE"/>
    <w:rsid w:val="00E138C7"/>
    <w:rsid w:val="00E22EC0"/>
    <w:rsid w:val="00E44705"/>
    <w:rsid w:val="00EA5EAF"/>
    <w:rsid w:val="00EE0147"/>
    <w:rsid w:val="00F07C74"/>
    <w:rsid w:val="00F134A8"/>
    <w:rsid w:val="00F37A16"/>
    <w:rsid w:val="00F45DE8"/>
    <w:rsid w:val="00F632B0"/>
    <w:rsid w:val="00F663D9"/>
    <w:rsid w:val="00F7354C"/>
    <w:rsid w:val="00F92F86"/>
    <w:rsid w:val="00FA7D76"/>
    <w:rsid w:val="00FC0701"/>
    <w:rsid w:val="00FC485F"/>
    <w:rsid w:val="00FD0588"/>
    <w:rsid w:val="00FD351E"/>
    <w:rsid w:val="00FD5F91"/>
    <w:rsid w:val="00FE5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5306CA"/>
  <w15:docId w15:val="{C14EF3A7-E4A2-466D-BB61-258FDE2F6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12684"/>
    <w:rPr>
      <w:sz w:val="24"/>
      <w:szCs w:val="24"/>
    </w:rPr>
  </w:style>
  <w:style w:type="paragraph" w:styleId="Heading1">
    <w:name w:val="heading 1"/>
    <w:basedOn w:val="Normal"/>
    <w:next w:val="Normal"/>
    <w:qFormat/>
    <w:rsid w:val="00D12684"/>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rsid w:val="00981E11"/>
  </w:style>
  <w:style w:type="paragraph" w:styleId="Date">
    <w:name w:val="Date"/>
    <w:basedOn w:val="Normal"/>
    <w:next w:val="Normal"/>
    <w:rsid w:val="00981E11"/>
    <w:pPr>
      <w:spacing w:after="480"/>
    </w:pPr>
  </w:style>
  <w:style w:type="paragraph" w:customStyle="1" w:styleId="RecipientAddress">
    <w:name w:val="Recipient Address"/>
    <w:basedOn w:val="Normal"/>
    <w:rsid w:val="00852CDA"/>
  </w:style>
  <w:style w:type="paragraph" w:styleId="Salutation">
    <w:name w:val="Salutation"/>
    <w:basedOn w:val="Normal"/>
    <w:next w:val="Normal"/>
    <w:rsid w:val="00852CDA"/>
    <w:pPr>
      <w:spacing w:before="480" w:after="240"/>
    </w:pPr>
  </w:style>
  <w:style w:type="paragraph" w:styleId="Closing">
    <w:name w:val="Closing"/>
    <w:basedOn w:val="Normal"/>
    <w:rsid w:val="00981E11"/>
    <w:pPr>
      <w:spacing w:after="960"/>
    </w:pPr>
  </w:style>
  <w:style w:type="paragraph" w:styleId="Signature">
    <w:name w:val="Signature"/>
    <w:basedOn w:val="Normal"/>
    <w:rsid w:val="00981E11"/>
  </w:style>
  <w:style w:type="paragraph" w:customStyle="1" w:styleId="ccEnclosure">
    <w:name w:val="cc:/Enclosure"/>
    <w:basedOn w:val="Normal"/>
    <w:rsid w:val="00CF13D7"/>
    <w:pPr>
      <w:tabs>
        <w:tab w:val="left" w:pos="1440"/>
      </w:tabs>
      <w:spacing w:before="240" w:after="240"/>
      <w:ind w:left="1440" w:hanging="1440"/>
    </w:pPr>
  </w:style>
  <w:style w:type="paragraph" w:styleId="BodyText">
    <w:name w:val="Body Text"/>
    <w:basedOn w:val="Normal"/>
    <w:rsid w:val="00D12684"/>
    <w:pPr>
      <w:spacing w:after="240"/>
    </w:pPr>
  </w:style>
  <w:style w:type="paragraph" w:styleId="BalloonText">
    <w:name w:val="Balloon Text"/>
    <w:basedOn w:val="Normal"/>
    <w:semiHidden/>
    <w:rsid w:val="007834BF"/>
    <w:rPr>
      <w:rFonts w:ascii="Tahoma" w:hAnsi="Tahoma" w:cs="Tahoma"/>
      <w:sz w:val="16"/>
      <w:szCs w:val="16"/>
    </w:rPr>
  </w:style>
  <w:style w:type="paragraph" w:styleId="Header">
    <w:name w:val="header"/>
    <w:basedOn w:val="Normal"/>
    <w:rsid w:val="000B7DA8"/>
    <w:pPr>
      <w:tabs>
        <w:tab w:val="center" w:pos="4320"/>
        <w:tab w:val="right" w:pos="8640"/>
      </w:tabs>
      <w:spacing w:after="480"/>
    </w:pPr>
  </w:style>
  <w:style w:type="paragraph" w:styleId="Footer">
    <w:name w:val="footer"/>
    <w:basedOn w:val="Normal"/>
    <w:rsid w:val="00CF13D7"/>
    <w:pPr>
      <w:tabs>
        <w:tab w:val="center" w:pos="4320"/>
        <w:tab w:val="right" w:pos="8640"/>
      </w:tabs>
    </w:pPr>
  </w:style>
  <w:style w:type="character" w:styleId="PageNumber">
    <w:name w:val="page number"/>
    <w:basedOn w:val="DefaultParagraphFont"/>
    <w:rsid w:val="000B7DA8"/>
  </w:style>
  <w:style w:type="character" w:styleId="Hyperlink">
    <w:name w:val="Hyperlink"/>
    <w:uiPriority w:val="99"/>
    <w:unhideWhenUsed/>
    <w:rsid w:val="0017277D"/>
    <w:rPr>
      <w:color w:val="0000FF"/>
      <w:u w:val="single"/>
    </w:rPr>
  </w:style>
  <w:style w:type="paragraph" w:styleId="NoSpacing">
    <w:name w:val="No Spacing"/>
    <w:uiPriority w:val="1"/>
    <w:qFormat/>
    <w:rsid w:val="00DF5EA1"/>
    <w:rPr>
      <w:sz w:val="24"/>
      <w:szCs w:val="24"/>
    </w:rPr>
  </w:style>
  <w:style w:type="character" w:styleId="Emphasis">
    <w:name w:val="Emphasis"/>
    <w:basedOn w:val="DefaultParagraphFont"/>
    <w:qFormat/>
    <w:rsid w:val="000F1891"/>
    <w:rPr>
      <w:i/>
      <w:iCs/>
    </w:rPr>
  </w:style>
  <w:style w:type="character" w:styleId="FollowedHyperlink">
    <w:name w:val="FollowedHyperlink"/>
    <w:basedOn w:val="DefaultParagraphFont"/>
    <w:semiHidden/>
    <w:unhideWhenUsed/>
    <w:rsid w:val="00022811"/>
    <w:rPr>
      <w:color w:val="800080" w:themeColor="followedHyperlink"/>
      <w:u w:val="single"/>
    </w:rPr>
  </w:style>
  <w:style w:type="character" w:styleId="CommentReference">
    <w:name w:val="annotation reference"/>
    <w:basedOn w:val="DefaultParagraphFont"/>
    <w:semiHidden/>
    <w:unhideWhenUsed/>
    <w:rsid w:val="00A56DB5"/>
    <w:rPr>
      <w:sz w:val="16"/>
      <w:szCs w:val="16"/>
    </w:rPr>
  </w:style>
  <w:style w:type="paragraph" w:styleId="CommentText">
    <w:name w:val="annotation text"/>
    <w:basedOn w:val="Normal"/>
    <w:link w:val="CommentTextChar"/>
    <w:semiHidden/>
    <w:unhideWhenUsed/>
    <w:rsid w:val="00A56DB5"/>
    <w:rPr>
      <w:sz w:val="20"/>
      <w:szCs w:val="20"/>
    </w:rPr>
  </w:style>
  <w:style w:type="character" w:customStyle="1" w:styleId="CommentTextChar">
    <w:name w:val="Comment Text Char"/>
    <w:basedOn w:val="DefaultParagraphFont"/>
    <w:link w:val="CommentText"/>
    <w:semiHidden/>
    <w:rsid w:val="00A56DB5"/>
  </w:style>
  <w:style w:type="paragraph" w:styleId="CommentSubject">
    <w:name w:val="annotation subject"/>
    <w:basedOn w:val="CommentText"/>
    <w:next w:val="CommentText"/>
    <w:link w:val="CommentSubjectChar"/>
    <w:semiHidden/>
    <w:unhideWhenUsed/>
    <w:rsid w:val="00A56DB5"/>
    <w:rPr>
      <w:b/>
      <w:bCs/>
    </w:rPr>
  </w:style>
  <w:style w:type="character" w:customStyle="1" w:styleId="CommentSubjectChar">
    <w:name w:val="Comment Subject Char"/>
    <w:basedOn w:val="CommentTextChar"/>
    <w:link w:val="CommentSubject"/>
    <w:semiHidden/>
    <w:rsid w:val="00A56DB5"/>
    <w:rPr>
      <w:b/>
      <w:bCs/>
    </w:rPr>
  </w:style>
  <w:style w:type="character" w:styleId="UnresolvedMention">
    <w:name w:val="Unresolved Mention"/>
    <w:basedOn w:val="DefaultParagraphFont"/>
    <w:uiPriority w:val="99"/>
    <w:semiHidden/>
    <w:unhideWhenUsed/>
    <w:rsid w:val="00AD5D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57447">
      <w:bodyDiv w:val="1"/>
      <w:marLeft w:val="0"/>
      <w:marRight w:val="0"/>
      <w:marTop w:val="0"/>
      <w:marBottom w:val="0"/>
      <w:divBdr>
        <w:top w:val="none" w:sz="0" w:space="0" w:color="auto"/>
        <w:left w:val="none" w:sz="0" w:space="0" w:color="auto"/>
        <w:bottom w:val="none" w:sz="0" w:space="0" w:color="auto"/>
        <w:right w:val="none" w:sz="0" w:space="0" w:color="auto"/>
      </w:divBdr>
    </w:div>
    <w:div w:id="352806603">
      <w:bodyDiv w:val="1"/>
      <w:marLeft w:val="0"/>
      <w:marRight w:val="0"/>
      <w:marTop w:val="0"/>
      <w:marBottom w:val="0"/>
      <w:divBdr>
        <w:top w:val="none" w:sz="0" w:space="0" w:color="auto"/>
        <w:left w:val="none" w:sz="0" w:space="0" w:color="auto"/>
        <w:bottom w:val="none" w:sz="0" w:space="0" w:color="auto"/>
        <w:right w:val="none" w:sz="0" w:space="0" w:color="auto"/>
      </w:divBdr>
    </w:div>
    <w:div w:id="715011735">
      <w:bodyDiv w:val="1"/>
      <w:marLeft w:val="0"/>
      <w:marRight w:val="0"/>
      <w:marTop w:val="0"/>
      <w:marBottom w:val="0"/>
      <w:divBdr>
        <w:top w:val="none" w:sz="0" w:space="0" w:color="auto"/>
        <w:left w:val="none" w:sz="0" w:space="0" w:color="auto"/>
        <w:bottom w:val="none" w:sz="0" w:space="0" w:color="auto"/>
        <w:right w:val="none" w:sz="0" w:space="0" w:color="auto"/>
      </w:divBdr>
    </w:div>
    <w:div w:id="1604723541">
      <w:bodyDiv w:val="1"/>
      <w:marLeft w:val="0"/>
      <w:marRight w:val="0"/>
      <w:marTop w:val="0"/>
      <w:marBottom w:val="0"/>
      <w:divBdr>
        <w:top w:val="none" w:sz="0" w:space="0" w:color="auto"/>
        <w:left w:val="none" w:sz="0" w:space="0" w:color="auto"/>
        <w:bottom w:val="none" w:sz="0" w:space="0" w:color="auto"/>
        <w:right w:val="none" w:sz="0" w:space="0" w:color="auto"/>
      </w:divBdr>
    </w:div>
    <w:div w:id="1747067995">
      <w:bodyDiv w:val="1"/>
      <w:marLeft w:val="0"/>
      <w:marRight w:val="0"/>
      <w:marTop w:val="0"/>
      <w:marBottom w:val="0"/>
      <w:divBdr>
        <w:top w:val="none" w:sz="0" w:space="0" w:color="auto"/>
        <w:left w:val="none" w:sz="0" w:space="0" w:color="auto"/>
        <w:bottom w:val="none" w:sz="0" w:space="0" w:color="auto"/>
        <w:right w:val="none" w:sz="0" w:space="0" w:color="auto"/>
      </w:divBdr>
      <w:divsChild>
        <w:div w:id="180631372">
          <w:marLeft w:val="0"/>
          <w:marRight w:val="0"/>
          <w:marTop w:val="0"/>
          <w:marBottom w:val="0"/>
          <w:divBdr>
            <w:top w:val="none" w:sz="0" w:space="0" w:color="auto"/>
            <w:left w:val="none" w:sz="0" w:space="0" w:color="auto"/>
            <w:bottom w:val="none" w:sz="0" w:space="0" w:color="auto"/>
            <w:right w:val="none" w:sz="0" w:space="0" w:color="auto"/>
          </w:divBdr>
        </w:div>
        <w:div w:id="9727651">
          <w:marLeft w:val="0"/>
          <w:marRight w:val="0"/>
          <w:marTop w:val="0"/>
          <w:marBottom w:val="0"/>
          <w:divBdr>
            <w:top w:val="none" w:sz="0" w:space="0" w:color="auto"/>
            <w:left w:val="none" w:sz="0" w:space="0" w:color="auto"/>
            <w:bottom w:val="none" w:sz="0" w:space="0" w:color="auto"/>
            <w:right w:val="none" w:sz="0" w:space="0" w:color="auto"/>
          </w:divBdr>
        </w:div>
        <w:div w:id="323902412">
          <w:marLeft w:val="0"/>
          <w:marRight w:val="0"/>
          <w:marTop w:val="0"/>
          <w:marBottom w:val="0"/>
          <w:divBdr>
            <w:top w:val="none" w:sz="0" w:space="0" w:color="auto"/>
            <w:left w:val="none" w:sz="0" w:space="0" w:color="auto"/>
            <w:bottom w:val="none" w:sz="0" w:space="0" w:color="auto"/>
            <w:right w:val="none" w:sz="0" w:space="0" w:color="auto"/>
          </w:divBdr>
        </w:div>
        <w:div w:id="14655825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raval@luriechildrens.org"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hyperlink" Target="http://www.equator-network.org/reporting-guidelines/strobe/"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r4531\AppData\Roaming\Microsoft\Templates\Apology%20for%20problem%20caused%20by%20another%20compan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Apology for problem caused by another company</Template>
  <TotalTime>55</TotalTime>
  <Pages>7</Pages>
  <Words>2875</Words>
  <Characters>16394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McGraw-Hill</Company>
  <LinksUpToDate>false</LinksUpToDate>
  <CharactersWithSpaces>19231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CHOA</dc:creator>
  <cp:lastModifiedBy>Audra Joyce Reiter</cp:lastModifiedBy>
  <cp:revision>41</cp:revision>
  <cp:lastPrinted>2002-01-24T21:21:00Z</cp:lastPrinted>
  <dcterms:created xsi:type="dcterms:W3CDTF">2022-04-21T15:20:00Z</dcterms:created>
  <dcterms:modified xsi:type="dcterms:W3CDTF">2022-04-29T00:04:00Z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TC010176581033</vt:lpwstr>
  </property>
</Properties>
</file>